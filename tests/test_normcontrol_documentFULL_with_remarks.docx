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commentRangeStart w:id="0"/>
      <w:commentRangeStart w:id="110"/>
      <w:commentRangeStart w:id="111"/>
      <w:r w:rsidRPr="00340967">
        <w:rPr>
          <w:lang w:val="ru-RU"/>
        </w:rPr>
        <w:t>Этот абзац на странице с НЕПРАВИЛЬНЫМИ полями (25,20,25,25).</w:t>
      </w:r>
      <w:commentRangeEnd w:id="0"/>
      <w:r>
        <w:rPr>
          <w:rStyle w:val="CommentReference"/>
        </w:rPr>
        <w:commentReference w:id="0"/>
      </w:r>
      <w:commentRangeEnd w:id="110"/>
      <w:r>
        <w:rPr>
          <w:rStyle w:val="CommentReference"/>
        </w:rPr>
        <w:commentReference w:id="110"/>
      </w:r>
      <w:commentRangeEnd w:id="111"/>
      <w:r>
        <w:rPr>
          <w:rStyle w:val="CommentReference"/>
        </w:rPr>
        <w:commentReference w:id="111"/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commentRangeStart w:id="1"/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  <w:commentRangeEnd w:id="1"/>
      <w:r>
        <w:rPr>
          <w:rStyle w:val="CommentReference"/>
        </w:rPr>
        <w:commentReference w:id="1"/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commentRangeStart w:id="2"/>
      <w:commentRangeStart w:id="3"/>
      <w:r w:rsidRPr="00340967">
        <w:rPr>
          <w:lang w:val="ru-RU"/>
        </w:rPr>
        <w:t>Правильный основной текст: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commentRangeStart w:id="4"/>
      <w:commentRangeStart w:id="5"/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commentRangeStart w:id="6"/>
      <w:commentRangeStart w:id="7"/>
      <w:commentRangeStart w:id="8"/>
      <w:commentRangeStart w:id="9"/>
      <w:commentRangeStart w:id="10"/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commentRangeStart w:id="11"/>
      <w:commentRangeStart w:id="12"/>
      <w:r w:rsidRPr="00340967">
        <w:rPr>
          <w:lang w:val="ru-RU"/>
        </w:rPr>
        <w:t>--- Заголовки разделов ---</w:t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commentRangeStart w:id="13"/>
      <w:commentRangeStart w:id="14"/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commentRangeStart w:id="15"/>
      <w:commentRangeStart w:id="16"/>
      <w:commentRangeStart w:id="17"/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commentRangeStart w:id="18"/>
      <w:commentRangeStart w:id="19"/>
      <w:r w:rsidRPr="00340967">
        <w:rPr>
          <w:lang w:val="ru-RU"/>
        </w:rPr>
        <w:t>--- Заголовки подразделов ---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commentRangeStart w:id="20"/>
      <w:commentRangeStart w:id="21"/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</w:p>
    <w:p w14:paraId="1535F424" w14:textId="2607737B" w:rsidR="00A03A73" w:rsidRPr="00340967" w:rsidRDefault="00340967">
      <w:pPr>
        <w:rPr>
          <w:lang w:val="ru-RU"/>
        </w:rPr>
      </w:pPr>
      <w:commentRangeStart w:id="22"/>
      <w:commentRangeStart w:id="23"/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commentRangeStart w:id="24"/>
      <w:commentRangeStart w:id="25"/>
      <w:r w:rsidRPr="00340967">
        <w:rPr>
          <w:lang w:val="ru-RU"/>
        </w:rPr>
        <w:t>--- Рисунки и таблицы ---</w:t>
      </w:r>
      <w:commentRangeEnd w:id="24"/>
      <w:r>
        <w:rPr>
          <w:rStyle w:val="CommentReference"/>
        </w:rPr>
        <w:commentReference w:id="24"/>
      </w:r>
      <w:commentRangeEnd w:id="25"/>
      <w:r>
        <w:rPr>
          <w:rStyle w:val="CommentReference"/>
        </w:rPr>
        <w:commentReference w:id="25"/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commentRangeStart w:id="26"/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6"/>
      <w:r>
        <w:rPr>
          <w:rStyle w:val="CommentReference"/>
        </w:rPr>
        <w:commentReference w:id="26"/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commentRangeStart w:id="27"/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  <w:commentRangeEnd w:id="27"/>
      <w:r>
        <w:rPr>
          <w:rStyle w:val="CommentReference"/>
        </w:rPr>
        <w:commentReference w:id="27"/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commentRangeStart w:id="28"/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8"/>
      <w:r>
        <w:rPr>
          <w:rStyle w:val="CommentReference"/>
        </w:rPr>
        <w:commentReference w:id="28"/>
      </w:r>
    </w:p>
    <w:p w14:paraId="5FF67E86" w14:textId="77777777" w:rsidR="00A03A73" w:rsidRPr="00340967" w:rsidRDefault="00340967">
      <w:pPr>
        <w:rPr>
          <w:lang w:val="ru-RU"/>
        </w:rPr>
      </w:pPr>
      <w:commentRangeStart w:id="29"/>
      <w:commentRangeStart w:id="30"/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commentRangeStart w:id="31"/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31"/>
      <w:r>
        <w:rPr>
          <w:rStyle w:val="CommentReference"/>
        </w:rPr>
        <w:commentReference w:id="31"/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F466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commentRangeStart w:id="32"/>
      <w:commentRangeStart w:id="33"/>
      <w:commentRangeStart w:id="34"/>
      <w:commentRangeStart w:id="35"/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  <w:commentRangeEnd w:id="32"/>
      <w:r>
        <w:rPr>
          <w:rStyle w:val="CommentReference"/>
        </w:rPr>
        <w:commentReference w:id="32"/>
      </w:r>
      <w:commentRangeEnd w:id="33"/>
      <w:r>
        <w:rPr>
          <w:rStyle w:val="CommentReference"/>
        </w:rPr>
        <w:commentReference w:id="33"/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F466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F466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  <w:r>
        <w:t/>
      </w:r>
      <w:commentRangeStart w:id="36"/>
      <w:commentRangeEnd w:id="36"/>
      <w:r>
        <w:rPr>
          <w:rStyle w:val="CommentReference"/>
        </w:rPr>
        <w:commentReference w:id="36"/>
      </w: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commentRangeStart w:id="37"/>
      <w:commentRangeStart w:id="38"/>
      <w:commentRangeStart w:id="39"/>
      <w:commentRangeStart w:id="40"/>
      <w:commentRangeStart w:id="41"/>
      <w:commentRangeStart w:id="42"/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  <w:commentRangeEnd w:id="37"/>
      <w:r>
        <w:rPr>
          <w:rStyle w:val="CommentReference"/>
        </w:rPr>
        <w:commentReference w:id="37"/>
      </w:r>
      <w:commentRangeEnd w:id="38"/>
      <w:r>
        <w:rPr>
          <w:rStyle w:val="CommentReference"/>
        </w:rPr>
        <w:commentReference w:id="38"/>
      </w:r>
      <w:commentRangeEnd w:id="39"/>
      <w:r>
        <w:rPr>
          <w:rStyle w:val="CommentReference"/>
        </w:rPr>
        <w:commentReference w:id="39"/>
      </w:r>
      <w:commentRangeEnd w:id="40"/>
      <w:r>
        <w:rPr>
          <w:rStyle w:val="CommentReference"/>
        </w:rPr>
        <w:commentReference w:id="40"/>
      </w:r>
      <w:commentRangeEnd w:id="41"/>
      <w:r>
        <w:rPr>
          <w:rStyle w:val="CommentReference"/>
        </w:rPr>
        <w:commentReference w:id="41"/>
      </w:r>
      <w:commentRangeEnd w:id="42"/>
      <w:r>
        <w:rPr>
          <w:rStyle w:val="CommentReference"/>
        </w:rPr>
        <w:commentReference w:id="42"/>
      </w:r>
    </w:p>
    <w:p w14:paraId="625794C6" w14:textId="77777777" w:rsidR="00FD6E83" w:rsidRPr="00340967" w:rsidRDefault="00FD6E83">
      <w:pPr>
        <w:rPr>
          <w:lang w:val="ru-RU"/>
        </w:rPr>
      </w:pPr>
    </w:p>
    <w:p w14:paraId="7B80BA48" w14:textId="77777777" w:rsidR="00BF4665" w:rsidRDefault="00BF4665">
      <w:pPr>
        <w:rPr>
          <w:lang w:val="ru-RU"/>
        </w:rPr>
      </w:pPr>
      <w:r>
        <w:rPr>
          <w:lang w:val="ru-RU"/>
        </w:rPr>
        <w:br w:type="page"/>
      </w:r>
    </w:p>
    <w:p w14:paraId="035C11A9" w14:textId="400ADB02" w:rsidR="00A03A73" w:rsidRPr="00340967" w:rsidRDefault="00340967">
      <w:pPr>
        <w:rPr>
          <w:lang w:val="ru-RU"/>
        </w:rPr>
      </w:pPr>
      <w:commentRangeStart w:id="43"/>
      <w:commentRangeStart w:id="44"/>
      <w:r w:rsidRPr="00340967">
        <w:rPr>
          <w:lang w:val="ru-RU"/>
        </w:rPr>
        <w:lastRenderedPageBreak/>
        <w:t>--- Списки ---</w:t>
      </w:r>
      <w:commentRangeEnd w:id="43"/>
      <w:r>
        <w:rPr>
          <w:rStyle w:val="CommentReference"/>
        </w:rPr>
        <w:commentReference w:id="43"/>
      </w:r>
      <w:commentRangeEnd w:id="44"/>
      <w:r>
        <w:rPr>
          <w:rStyle w:val="CommentReference"/>
        </w:rPr>
        <w:commentReference w:id="44"/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5"/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  <w:commentRangeEnd w:id="45"/>
      <w:r>
        <w:rPr>
          <w:rStyle w:val="CommentReference"/>
        </w:rPr>
        <w:commentReference w:id="45"/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6"/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  <w:commentRangeEnd w:id="46"/>
      <w:r>
        <w:rPr>
          <w:rStyle w:val="CommentReference"/>
        </w:rPr>
        <w:commentReference w:id="46"/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commentRangeStart w:id="47"/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  <w:commentRangeEnd w:id="47"/>
      <w:r>
        <w:rPr>
          <w:rStyle w:val="CommentReference"/>
        </w:rPr>
        <w:commentReference w:id="47"/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8"/>
      <w:commentRangeStart w:id="49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8"/>
      <w:r>
        <w:rPr>
          <w:rStyle w:val="CommentReference"/>
        </w:rPr>
        <w:commentReference w:id="48"/>
      </w:r>
      <w:commentRangeEnd w:id="49"/>
      <w:r>
        <w:rPr>
          <w:rStyle w:val="CommentReference"/>
        </w:rPr>
        <w:commentReference w:id="49"/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50"/>
      <w:commentRangeStart w:id="51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50"/>
      <w:r>
        <w:rPr>
          <w:rStyle w:val="CommentReference"/>
        </w:rPr>
        <w:commentReference w:id="50"/>
      </w:r>
      <w:commentRangeEnd w:id="51"/>
      <w:r>
        <w:rPr>
          <w:rStyle w:val="CommentReference"/>
        </w:rPr>
        <w:commentReference w:id="51"/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commentRangeStart w:id="52"/>
      <w:commentRangeStart w:id="53"/>
      <w:commentRangeStart w:id="54"/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  <w:commentRangeEnd w:id="52"/>
      <w:r>
        <w:rPr>
          <w:rStyle w:val="CommentReference"/>
        </w:rPr>
        <w:commentReference w:id="52"/>
      </w:r>
      <w:commentRangeEnd w:id="53"/>
      <w:r>
        <w:rPr>
          <w:rStyle w:val="CommentReference"/>
        </w:rPr>
        <w:commentReference w:id="53"/>
      </w:r>
      <w:commentRangeEnd w:id="54"/>
      <w:r>
        <w:rPr>
          <w:rStyle w:val="CommentReference"/>
        </w:rPr>
        <w:commentReference w:id="54"/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5"/>
      <w:commentRangeStart w:id="56"/>
      <w:commentRangeStart w:id="57"/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  <w:commentRangeEnd w:id="55"/>
      <w:r>
        <w:rPr>
          <w:rStyle w:val="CommentReference"/>
        </w:rPr>
        <w:commentReference w:id="55"/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8"/>
      <w:commentRangeStart w:id="59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58"/>
      <w:r>
        <w:rPr>
          <w:rStyle w:val="CommentReference"/>
        </w:rPr>
        <w:commentReference w:id="58"/>
      </w:r>
      <w:commentRangeEnd w:id="59"/>
      <w:r>
        <w:rPr>
          <w:rStyle w:val="CommentReference"/>
        </w:rPr>
        <w:commentReference w:id="59"/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60"/>
      <w:commentRangeStart w:id="61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60"/>
      <w:r>
        <w:rPr>
          <w:rStyle w:val="CommentReference"/>
        </w:rPr>
        <w:commentReference w:id="60"/>
      </w:r>
      <w:commentRangeEnd w:id="61"/>
      <w:r>
        <w:rPr>
          <w:rStyle w:val="CommentReference"/>
        </w:rPr>
        <w:commentReference w:id="61"/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2"/>
      <w:commentRangeStart w:id="63"/>
      <w:commentRangeStart w:id="64"/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Неправильный так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неверный маркер)</w:t>
      </w:r>
      <w:commentRangeEnd w:id="62"/>
      <w:r>
        <w:rPr>
          <w:rStyle w:val="CommentReference"/>
        </w:rPr>
        <w:commentReference w:id="62"/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5"/>
      <w:commentRangeStart w:id="66"/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7"/>
      <w:commentRangeStart w:id="68"/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commentRangeStart w:id="69"/>
      <w:commentRangeStart w:id="70"/>
      <w:commentRangeStart w:id="71"/>
      <w:commentRangeStart w:id="72"/>
      <w:commentRangeStart w:id="73"/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  <w:commentRangeEnd w:id="69"/>
      <w:r>
        <w:rPr>
          <w:rStyle w:val="CommentReference"/>
        </w:rPr>
        <w:commentReference w:id="69"/>
      </w:r>
      <w:commentRangeEnd w:id="70"/>
      <w:r>
        <w:rPr>
          <w:rStyle w:val="CommentReference"/>
        </w:rPr>
        <w:commentReference w:id="70"/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  <w:commentRangeEnd w:id="73"/>
      <w:r>
        <w:rPr>
          <w:rStyle w:val="CommentReference"/>
        </w:rPr>
        <w:commentReference w:id="73"/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commentRangeStart w:id="74"/>
      <w:commentRangeStart w:id="75"/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commentRangeStart w:id="76"/>
      <w:commentRangeStart w:id="77"/>
      <w:commentRangeStart w:id="78"/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  <w:commentRangeEnd w:id="76"/>
      <w:r>
        <w:rPr>
          <w:rStyle w:val="CommentReference"/>
        </w:rPr>
        <w:commentReference w:id="76"/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79"/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  <w:commentRangeEnd w:id="79"/>
      <w:r>
        <w:rPr>
          <w:rStyle w:val="CommentReference"/>
        </w:rPr>
        <w:commentReference w:id="79"/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commentRangeStart w:id="80"/>
      <w:commentRangeStart w:id="81"/>
      <w:commentRangeStart w:id="82"/>
      <w:commentRangeStart w:id="83"/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  <w:commentRangeEnd w:id="80"/>
      <w:r>
        <w:rPr>
          <w:rStyle w:val="CommentReference"/>
        </w:rPr>
        <w:commentReference w:id="80"/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  <w:commentRangeEnd w:id="83"/>
      <w:r>
        <w:rPr>
          <w:rStyle w:val="CommentReference"/>
        </w:rPr>
        <w:commentReference w:id="83"/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commentRangeStart w:id="84"/>
      <w:commentRangeStart w:id="85"/>
      <w:r w:rsidRPr="00340967">
        <w:rPr>
          <w:lang w:val="ru-RU"/>
        </w:rPr>
        <w:t>--- Ссылки в тексте ---</w:t>
      </w:r>
      <w:commentRangeEnd w:id="84"/>
      <w:r>
        <w:rPr>
          <w:rStyle w:val="CommentReference"/>
        </w:rPr>
        <w:commentReference w:id="84"/>
      </w:r>
      <w:commentRangeEnd w:id="85"/>
      <w:r>
        <w:rPr>
          <w:rStyle w:val="CommentReference"/>
        </w:rPr>
        <w:commentReference w:id="85"/>
      </w:r>
    </w:p>
    <w:p w14:paraId="61B79339" w14:textId="77777777" w:rsidR="00A03A73" w:rsidRPr="00340967" w:rsidRDefault="00340967">
      <w:pPr>
        <w:rPr>
          <w:lang w:val="ru-RU"/>
        </w:rPr>
      </w:pPr>
      <w:commentRangeStart w:id="86"/>
      <w:commentRangeStart w:id="87"/>
      <w:r w:rsidRPr="00340967">
        <w:rPr>
          <w:lang w:val="ru-RU"/>
        </w:rPr>
        <w:t>Текст с правильной ссылкой [1]. И еще одна [2, с. 55].</w:t>
      </w:r>
      <w:commentRangeEnd w:id="86"/>
      <w:r>
        <w:rPr>
          <w:rStyle w:val="CommentReference"/>
        </w:rPr>
        <w:commentReference w:id="86"/>
      </w:r>
      <w:commentRangeEnd w:id="87"/>
      <w:r>
        <w:rPr>
          <w:rStyle w:val="CommentReference"/>
        </w:rPr>
        <w:commentReference w:id="87"/>
      </w:r>
    </w:p>
    <w:p w14:paraId="5A97CE51" w14:textId="77777777" w:rsidR="00A03A73" w:rsidRPr="00340967" w:rsidRDefault="00340967">
      <w:pPr>
        <w:rPr>
          <w:lang w:val="ru-RU"/>
        </w:rPr>
      </w:pPr>
      <w:commentRangeStart w:id="88"/>
      <w:commentRangeStart w:id="89"/>
      <w:commentRangeStart w:id="90"/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  <w:commentRangeEnd w:id="88"/>
      <w:r>
        <w:rPr>
          <w:rStyle w:val="CommentReference"/>
        </w:rPr>
        <w:commentReference w:id="88"/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commentRangeStart w:id="91"/>
      <w:commentRangeStart w:id="92"/>
      <w:r w:rsidRPr="00340967">
        <w:rPr>
          <w:lang w:val="ru-RU"/>
        </w:rPr>
        <w:t>--- Сноски (имитация) ---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00952CD7" w14:textId="77777777" w:rsidR="00A03A73" w:rsidRPr="00340967" w:rsidRDefault="00340967">
      <w:pPr>
        <w:rPr>
          <w:lang w:val="ru-RU"/>
        </w:rPr>
      </w:pPr>
      <w:commentRangeStart w:id="93"/>
      <w:commentRangeStart w:id="94"/>
      <w:r w:rsidRPr="00340967">
        <w:rPr>
          <w:lang w:val="ru-RU"/>
        </w:rPr>
        <w:t>Это текст, который мог бы содержать ссылку на сноску.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commentRangeStart w:id="95"/>
      <w:commentRangeStart w:id="96"/>
      <w:commentRangeStart w:id="97"/>
      <w:commentRangeStart w:id="98"/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commentRangeStart w:id="99"/>
      <w:commentRangeStart w:id="100"/>
      <w:commentRangeStart w:id="101"/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  <w:commentRangeEnd w:id="99"/>
      <w:r>
        <w:rPr>
          <w:rStyle w:val="CommentReference"/>
        </w:rPr>
        <w:commentReference w:id="99"/>
      </w:r>
      <w:commentRangeEnd w:id="100"/>
      <w:r>
        <w:rPr>
          <w:rStyle w:val="CommentReference"/>
        </w:rPr>
        <w:commentReference w:id="100"/>
      </w:r>
      <w:commentRangeEnd w:id="101"/>
      <w:r>
        <w:rPr>
          <w:rStyle w:val="CommentReference"/>
        </w:rPr>
        <w:commentReference w:id="101"/>
      </w:r>
    </w:p>
    <w:p w14:paraId="73C37A3E" w14:textId="77777777" w:rsidR="00A03A73" w:rsidRPr="00340967" w:rsidRDefault="00340967">
      <w:pPr>
        <w:rPr>
          <w:lang w:val="ru-RU"/>
        </w:rPr>
      </w:pPr>
      <w:commentRangeStart w:id="102"/>
      <w:commentRangeStart w:id="103"/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  <w:commentRangeEnd w:id="102"/>
      <w:r>
        <w:rPr>
          <w:rStyle w:val="CommentReference"/>
        </w:rPr>
        <w:commentReference w:id="102"/>
      </w:r>
      <w:commentRangeEnd w:id="103"/>
      <w:r>
        <w:rPr>
          <w:rStyle w:val="CommentReference"/>
        </w:rPr>
        <w:commentReference w:id="103"/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commentRangeStart w:id="104"/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  <w:commentRangeEnd w:id="104"/>
      <w:r>
        <w:rPr>
          <w:rStyle w:val="CommentReference"/>
        </w:rPr>
        <w:commentReference w:id="104"/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commentRangeStart w:id="105"/>
      <w:commentRangeStart w:id="106"/>
      <w:commentRangeStart w:id="107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  <w:commentRangeEnd w:id="105"/>
      <w:r>
        <w:rPr>
          <w:rStyle w:val="CommentReference"/>
        </w:rPr>
        <w:commentReference w:id="105"/>
      </w:r>
      <w:commentRangeEnd w:id="106"/>
      <w:r>
        <w:rPr>
          <w:rStyle w:val="CommentReference"/>
        </w:rPr>
        <w:commentReference w:id="106"/>
      </w:r>
      <w:commentRangeEnd w:id="107"/>
      <w:r>
        <w:rPr>
          <w:rStyle w:val="CommentReference"/>
        </w:rPr>
        <w:commentReference w:id="107"/>
      </w:r>
    </w:p>
    <w:p w14:paraId="4B0278F8" w14:textId="77777777" w:rsidR="00A03A73" w:rsidRDefault="00A03A73"/>
    <w:p w14:paraId="38E78EBF" w14:textId="77777777" w:rsidR="00A03A73" w:rsidRDefault="00340967">
      <w:commentRangeStart w:id="108"/>
      <w:commentRangeStart w:id="109"/>
      <w:r>
        <w:t>КОНЕЦ ТЕСТОВОГО ДОКУМЕНТА</w:t>
      </w:r>
      <w:commentRangeEnd w:id="108"/>
      <w:r>
        <w:rPr>
          <w:rStyle w:val="CommentReference"/>
        </w:rPr>
        <w:commentReference w:id="108"/>
      </w:r>
      <w:commentRangeEnd w:id="109"/>
      <w:r>
        <w:rPr>
          <w:rStyle w:val="CommentReference"/>
        </w:rPr>
        <w:commentReference w:id="109"/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comments.xml><?xml version="1.0" encoding="utf-8"?>
<ns0:comments xmlns:ns0="http://schemas.openxmlformats.org/wordprocessingml/2006/main" xml:space="preserve">
  <ns0:comment ns0:id="0" ns0:author="Тестировщик" ns0:date="2025-06-18T15:50:48Z" ns0:initials="ТЕ">
    <ns0:p>
      <ns0:r>
        <ns0:t>Ошибка: Неправильные поля страницы. левое поле: ожидается 30 мм, текущее: 25.0 мм, правое поле: ожидается 15 мм, текущее: 20.0 мм, верхнее поле: ожидается 20 мм, текущее: 25.0 мм, нижнее поле: ожидается 20 мм, текущее: 25.0 мм [Debug ID: P0_C0]</ns0:t>
      </ns0:r>
    </ns0:p>
  </ns0:comment>
  <ns0:comment ns0:id="1" ns0:author="Тестировщик" ns0:date="2025-06-18T15:50:48Z" ns0:initials="ТЕ">
    <ns0:p>
      <ns0:r>
        <ns0:t>Ошибка: Основной заголовок 'ВВЕДЕНИЕ' должен быть выровнен по центру, а не не задано [Debug ID: P5_C1]</ns0:t>
      </ns0:r>
    </ns0:p>
  </ns0:comment>
  <ns0:comment ns0:id="2" ns0:author="Тестировщик" ns0:date="2025-06-18T15:50:48Z" ns0:initials="ТЕ">
    <ns0:p>
      <ns0:r>
        <ns0:t>Ошибка: Отступ первой строки не задан. Должен быть 1,25 см [Debug ID: P7_C2]</ns0:t>
      </ns0:r>
    </ns0:p>
  </ns0:comment>
  <ns0:comment ns0:id="3" ns0:author="Тестировщик" ns0:date="2025-06-18T15:50:48Z" ns0:initials="ТЕ">
    <ns0:p>
      <ns0:r>
        <ns0:t>Ошибка: Выравнивание должно быть по ширине, а не не задано [Debug ID: P7_C3]</ns0:t>
      </ns0:r>
    </ns0:p>
  </ns0:comment>
  <ns0:comment ns0:id="4" ns0:author="Тестировщик" ns0:date="2025-06-18T15:50:48Z" ns0:initials="ТЕ">
    <ns0:p>
      <ns0:r>
        <ns0:t>Ошибка: Отступ первой строки не задан. Должен быть 1,25 см [Debug ID: P10_C4]</ns0:t>
      </ns0:r>
    </ns0:p>
  </ns0:comment>
  <ns0:comment ns0:id="5" ns0:author="Тестировщик" ns0:date="2025-06-18T15:50:48Z" ns0:initials="ТЕ">
    <ns0:p>
      <ns0:r>
        <ns0:t>Ошибка: Выравнивание должно быть по ширине, а не не задано [Debug ID: P10_C5]</ns0:t>
      </ns0:r>
    </ns0:p>
  </ns0:comment>
  <ns0:comment ns0:id="6" ns0:author="Тестировщик" ns0:date="2025-06-18T15:50:48Z" ns0:initials="ТЕ">
    <ns0:p>
      <ns0:r>
        <ns0:t>Ошибка: Неправильный отступ первой строки: 0.50 см. Должен быть 1,25 см [Debug ID: P11_C6]</ns0:t>
      </ns0:r>
    </ns0:p>
  </ns0:comment>
  <ns0:comment ns0:id="7" ns0:author="Тестировщик" ns0:date="2025-06-18T15:50:48Z" ns0:initials="ТЕ">
    <ns0:p>
      <ns0:r>
        <ns0:t>Ошибка: Выравнивание должно быть по ширине, а не не задано [Debug ID: P11_C7]</ns0:t>
      </ns0:r>
    </ns0:p>
  </ns0:comment>
  <ns0:comment ns0:id="8" ns0:author="Тестировщик" ns0:date="2025-06-18T15:50:48Z" ns0:initials="ТЕ">
    <ns0:p>
      <ns0:r>
        <ns0:t>Ошибка: Шрифт должен быть Times New Roman, а не Arial [Debug ID: P11_C8]</ns0:t>
      </ns0:r>
    </ns0:p>
  </ns0:comment>
  <ns0:comment ns0:id="9" ns0:author="Тестировщик" ns0:date="2025-06-18T15:50:48Z" ns0:initials="ТЕ">
    <ns0:p>
      <ns0:r>
        <ns0:t>Ошибка: Размер шрифта должен быть 14 пт, а не 12.0 пт [Debug ID: P11_C9]</ns0:t>
      </ns0:r>
    </ns0:p>
  </ns0:comment>
  <ns0:comment ns0:id="10" ns0:author="Тестировщик" ns0:date="2025-06-18T15:50:48Z" ns0:initials="ТЕ">
    <ns0:p>
      <ns0:r>
        <ns0:t>Ошибка: Междустрочный интервал должен быть 1,5, а не 1.0 [Debug ID: P11_C10]</ns0:t>
      </ns0:r>
    </ns0:p>
  </ns0:comment>
  <ns0:comment ns0:id="11" ns0:author="Тестировщик" ns0:date="2025-06-18T15:50:48Z" ns0:initials="ТЕ">
    <ns0:p>
      <ns0:r>
        <ns0:t>Ошибка: Отступ первой строки не задан. Должен быть 1,25 см [Debug ID: P13_C11]</ns0:t>
      </ns0:r>
    </ns0:p>
  </ns0:comment>
  <ns0:comment ns0:id="12" ns0:author="Тестировщик" ns0:date="2025-06-18T15:50:48Z" ns0:initials="ТЕ">
    <ns0:p>
      <ns0:r>
        <ns0:t>Ошибка: Выравнивание должно быть по ширине, а не не задано [Debug ID: P13_C12]</ns0:t>
      </ns0:r>
    </ns0:p>
  </ns0:comment>
  <ns0:comment ns0:id="13" ns0:author="Тестировщик" ns0:date="2025-06-18T15:50:48Z" ns0:initials="ТЕ">
    <ns0:p>
      <ns0:r>
        <ns0:t>Ошибка: Заголовок раздела '1. Правильный заголовок раздела' должен быть выровнен по центру, а не не задано [Debug ID: P14_C13]</ns0:t>
      </ns0:r>
    </ns0:p>
  </ns0:comment>
  <ns0:comment ns0:id="14" ns0:author="Тестировщик" ns0:date="2025-06-18T15:50:48Z" ns0:initials="ТЕ">
    <ns0:p>
      <ns0:r>
        <ns0:t>Ошибка: Перед заголовком раздела '1. Правильный заголовок раздела' должен быть отступ (пустая строка или настройка интервала) [Debug ID: P14_C14]</ns0:t>
      </ns0:r>
    </ns0:p>
  </ns0:comment>
  <ns0:comment ns0:id="15" ns0:author="Тестировщик" ns0:date="2025-06-18T15:50:48Z" ns0:initials="ТЕ">
    <ns0:p>
      <ns0:r>
        <ns0:t>Ошибка: Неправильный формат маркера элемента списка. Допустимые форматы: - , a), 1) [Debug ID: P17_C15]</ns0:t>
      </ns0:r>
    </ns0:p>
  </ns0:comment>
  <ns0:comment ns0:id="16" ns0:author="Тестировщик" ns0:date="2025-06-18T15:50:48Z" ns0:initials="ТЕ">
    <ns0:p>
      <ns0:r>
        <ns0:t>Ошибка: Неправильный отступ первой строки элемента списка. Ожидается: 1.25 см. Текущий: 1.00 см [Debug ID: P17_C16]</ns0:t>
      </ns0:r>
    </ns0:p>
  </ns0:comment>
  <ns0:comment ns0:id="17" ns0:author="Тестировщик" ns0:date="2025-06-18T15:50:48Z" ns0:initials="ТЕ">
    <ns0:p>
      <ns0:r>
        <ns0:t>Ошибка: Неправильный шрифт элемента списка. Ожидается: Times New Roman. Текущий: Calibri [Debug ID: P17_C17]</ns0:t>
      </ns0:r>
    </ns0:p>
  </ns0:comment>
  <ns0:comment ns0:id="18" ns0:author="Тестировщик" ns0:date="2025-06-18T15:50:48Z" ns0:initials="ТЕ">
    <ns0:p>
      <ns0:r>
        <ns0:t>Ошибка: Отступ первой строки не задан. Должен быть 1,25 см [Debug ID: P19_C18]</ns0:t>
      </ns0:r>
    </ns0:p>
  </ns0:comment>
  <ns0:comment ns0:id="19" ns0:author="Тестировщик" ns0:date="2025-06-18T15:50:48Z" ns0:initials="ТЕ">
    <ns0:p>
      <ns0:r>
        <ns0:t>Ошибка: Выравнивание должно быть по ширине, а не не задано [Debug ID: P19_C19]</ns0:t>
      </ns0:r>
    </ns0:p>
  </ns0:comment>
  <ns0:comment ns0:id="20" ns0:author="Тестировщик" ns0:date="2025-06-18T15:50:48Z" ns0:initials="ТЕ">
    <ns0:p>
      <ns0:r>
        <ns0:t>Ошибка: Подзаголовок '1.1. неПравильный заголовок подраздела' должен быть выровнен по левому краю, а не по центру [Debug ID: P20_C20]</ns0:t>
      </ns0:r>
    </ns0:p>
  </ns0:comment>
  <ns0:comment ns0:id="21" ns0:author="Тестировщик" ns0:date="2025-06-18T15:50:48Z" ns0:initials="ТЕ">
    <ns0:p>
      <ns0:r>
        <ns0:t>Ошибка: После подзаголовка '1.1. неПравильный заголовок подраздела' должен быть отступ (пустая строка или настройка интервала) [Debug ID: P20_C21]</ns0:t>
      </ns0:r>
    </ns0:p>
  </ns0:comment>
  <ns0:comment ns0:id="22" ns0:author="Тестировщик" ns0:date="2025-06-18T15:50:48Z" ns0:initials="ТЕ">
    <ns0:p>
      <ns0:r>
        <ns0:t>Ошибка: Отступ первой строки не задан. Должен быть 1,25 см [Debug ID: P21_C22]</ns0:t>
      </ns0:r>
    </ns0:p>
  </ns0:comment>
  <ns0:comment ns0:id="23" ns0:author="Тестировщик" ns0:date="2025-06-18T15:50:48Z" ns0:initials="ТЕ">
    <ns0:p>
      <ns0:r>
        <ns0:t>Ошибка: Выравнивание должно быть по ширине, а не не задано [Debug ID: P21_C23]</ns0:t>
      </ns0:r>
    </ns0:p>
  </ns0:comment>
  <ns0:comment ns0:id="24" ns0:author="Тестировщик" ns0:date="2025-06-18T15:50:48Z" ns0:initials="ТЕ">
    <ns0:p>
      <ns0:r>
        <ns0:t>Ошибка: Отступ первой строки не задан. Должен быть 1,25 см [Debug ID: P23_C24]</ns0:t>
      </ns0:r>
    </ns0:p>
  </ns0:comment>
  <ns0:comment ns0:id="25" ns0:author="Тестировщик" ns0:date="2025-06-18T15:50:48Z" ns0:initials="ТЕ">
    <ns0:p>
      <ns0:r>
        <ns0:t>Ошибка: Выравнивание должно быть по ширине, а не не задано [Debug ID: P23_C25]</ns0:t>
      </ns0:r>
    </ns0:p>
  </ns0:comment>
  <ns0:comment ns0:id="26" ns0:author="Тестировщик" ns0:date="2025-06-18T15:50:48Z" ns0:initials="ТЕ">
    <ns0:p>
      <ns0:r>
        <ns0:t>Ошибка: Рисунок должен быть выровнен по центру, а не по правому краю [Debug ID: P24_C26]</ns0:t>
      </ns0:r>
    </ns0:p>
  </ns0:comment>
  <ns0:comment ns0:id="27" ns0:author="Тестировщик" ns0:date="2025-06-18T15:50:48Z" ns0:initials="ТЕ">
    <ns0:p>
      <ns0:r>
        <ns0:t>Ошибка: Заголовок таблицы 1 должен быть выровнен по левому краю, а не по центру [Debug ID: P25_C27]</ns0:t>
      </ns0:r>
    </ns0:p>
  </ns0:comment>
  <ns0:comment ns0:id="28" ns0:author="Тестировщик" ns0:date="2025-06-18T15:50:48Z" ns0:initials="ТЕ">
    <ns0:p>
      <ns0:r>
        <ns0:t>Ошибка: Рисунок должен быть выровнен по центру, а не по ширине [Debug ID: P26_C28]</ns0:t>
      </ns0:r>
    </ns0:p>
  </ns0:comment>
  <ns0:comment ns0:id="29" ns0:author="Тестировщик" ns0:date="2025-06-18T15:50:48Z" ns0:initials="ТЕ">
    <ns0:p>
      <ns0:r>
        <ns0:t>Ошибка: Неправильный размер шрифта подписи к рисунку. Ожидается: 14 пт. Текущий: 12.0 пт [Debug ID: P27_C29]</ns0:t>
      </ns0:r>
    </ns0:p>
  </ns0:comment>
  <ns0:comment ns0:id="30" ns0:author="Тестировщик" ns0:date="2025-06-18T15:50:48Z" ns0:initials="ТЕ">
    <ns0:p>
      <ns0:r>
        <ns0:t>Ошибка: Подпись к рисунку не должна заканчиваться точкой [Debug ID: P27_C30]</ns0:t>
      </ns0:r>
    </ns0:p>
  </ns0:comment>
  <ns0:comment ns0:id="31" ns0:author="Тестировщик" ns0:date="2025-06-18T15:50:48Z" ns0:initials="ТЕ">
    <ns0:p>
      <ns0:r>
        <ns0:t>Ошибка: Рисунок в параграфе 28 не имеет подписи или она расположена слишком далеко [Debug ID: P28_C31]</ns0:t>
      </ns0:r>
    </ns0:p>
  </ns0:comment>
  <ns0:comment ns0:id="32" ns0:author="Тестировщик" ns0:date="2025-06-18T15:50:48Z" ns0:initials="ТЕ">
    <ns0:p>
      <ns0:r>
        <ns0:t>Ошибка: Заголовок таблицы должен быть выровнен по левому краю [Debug ID: P34_C32]</ns0:t>
      </ns0:r>
    </ns0:p>
  </ns0:comment>
  <ns0:comment ns0:id="33" ns0:author="Тестировщик" ns0:date="2025-06-18T15:50:48Z" ns0:initials="ТЕ">
    <ns0:p>
      <ns0:r>
        <ns0:t>Ошибка: У заголовка таблицы не должно быть отступа первой строки. Текущий: 1.25 см [Debug ID: P34_C33]</ns0:t>
      </ns0:r>
    </ns0:p>
  </ns0:comment>
  <ns0:comment ns0:id="34" ns0:author="Тестировщик" ns0:date="2025-06-18T15:50:48Z" ns0:initials="ТЕ">
    <ns0:p>
      <ns0:r>
        <ns0:t>Ошибка: Заголовок таблицы не должен заканчиваться точкой [Debug ID: P34_C34]</ns0:t>
      </ns0:r>
    </ns0:p>
  </ns0:comment>
  <ns0:comment ns0:id="35" ns0:author="Тестировщик" ns0:date="2025-06-18T15:50:48Z" ns0:initials="ТЕ">
    <ns0:p>
      <ns0:r>
        <ns0:t>Ошибка: Заголовок таблицы 2 должен быть выровнен по левому краю, а не по центру [Debug ID: P34_C35]</ns0:t>
      </ns0:r>
    </ns0:p>
  </ns0:comment>
  <ns0:comment ns0:id="36" ns0:author="Тестировщик" ns0:date="2025-06-18T15:50:48Z" ns0:initials="ТЕ">
    <ns0:p>
      <ns0:r>
        <ns0:t>Ошибка: Заголовок таблицы должен быть размещен непосредственно перед таблицей (на расстоянии не более 1-2 параграфов) [Debug ID: P37_C36]</ns0:t>
      </ns0:r>
    </ns0:p>
  </ns0:comment>
  <ns0:comment ns0:id="37" ns0:author="Тестировщик" ns0:date="2025-06-18T15:50:48Z" ns0:initials="ТЕ">
    <ns0:p>
      <ns0:r>
        <ns0:t>Ошибка: Заголовок таблицы должен быть выровнен по левому краю [Debug ID: P38_C37]</ns0:t>
      </ns0:r>
    </ns0:p>
  </ns0:comment>
  <ns0:comment ns0:id="38" ns0:author="Тестировщик" ns0:date="2025-06-18T15:50:48Z" ns0:initials="ТЕ">
    <ns0:p>
      <ns0:r>
        <ns0:t>Ошибка: У заголовка таблицы не должно быть отступа первой строки. Текущий: 1.25 см [Debug ID: P38_C38]</ns0:t>
      </ns0:r>
    </ns0:p>
  </ns0:comment>
  <ns0:comment ns0:id="39" ns0:author="Тестировщик" ns0:date="2025-06-18T15:50:48Z" ns0:initials="ТЕ">
    <ns0:p>
      <ns0:r>
        <ns0:t>Ошибка: Заголовок таблицы не должен заканчиваться точкой [Debug ID: P38_C39]</ns0:t>
      </ns0:r>
    </ns0:p>
  </ns0:comment>
  <ns0:comment ns0:id="40" ns0:author="Тестировщик" ns0:date="2025-06-18T15:50:48Z" ns0:initials="ТЕ">
    <ns0:p>
      <ns0:r>
        <ns0:t>Ошибка: Нарушена последовательность нумерации таблиц. Ожидается: Таблица 3, фактически: Таблица 4 [Debug ID: P38_C40]</ns0:t>
      </ns0:r>
    </ns0:p>
  </ns0:comment>
  <ns0:comment ns0:id="41" ns0:author="Тестировщик" ns0:date="2025-06-18T15:50:48Z" ns0:initials="ТЕ">
    <ns0:p>
      <ns0:r>
        <ns0:t>Ошибка: Заголовок таблицы 4 не соответствует ни одной таблице или таблица расположена слишком далеко [Debug ID: P38_C41]</ns0:t>
      </ns0:r>
    </ns0:p>
  </ns0:comment>
  <ns0:comment ns0:id="42" ns0:author="Тестировщик" ns0:date="2025-06-18T15:50:48Z" ns0:initials="ТЕ">
    <ns0:p>
      <ns0:r>
        <ns0:t>Ошибка: Заголовок таблицы 4 должен быть выровнен по левому краю, а не по правому краю [Debug ID: P38_C42]</ns0:t>
      </ns0:r>
    </ns0:p>
  </ns0:comment>
  <ns0:comment ns0:id="43" ns0:author="Тестировщик" ns0:date="2025-06-18T15:50:48Z" ns0:initials="ТЕ">
    <ns0:p>
      <ns0:r>
        <ns0:t>Ошибка: Отступ первой строки не задан. Должен быть 1,25 см [Debug ID: P41_C43]</ns0:t>
      </ns0:r>
    </ns0:p>
  </ns0:comment>
  <ns0:comment ns0:id="44" ns0:author="Тестировщик" ns0:date="2025-06-18T15:50:48Z" ns0:initials="ТЕ">
    <ns0:p>
      <ns0:r>
        <ns0:t>Ошибка: Выравнивание должно быть по ширине, а не не задано [Debug ID: P41_C44]</ns0:t>
      </ns0:r>
    </ns0:p>
  </ns0:comment>
  <ns0:comment ns0:id="45" ns0:author="Тестировщик" ns0:date="2025-06-18T15:50:48Z" ns0:initials="ТЕ">
    <ns0:p>
      <ns0:r>
        <ns0:t>Ошибка: Элемент списка должен заканчиваться точкой с запятой (;), так как за ним следует другой элемент списка [Debug ID: P42_C45]</ns0:t>
      </ns0:r>
    </ns0:p>
  </ns0:comment>
  <ns0:comment ns0:id="46" ns0:author="Тестировщик" ns0:date="2025-06-18T15:50:48Z" ns0:initials="ТЕ">
    <ns0:p>
      <ns0:r>
        <ns0:t>Ошибка: Элемент списка должен заканчиваться точкой с запятой (;), так как за ним следует другой элемент списка [Debug ID: P43_C46]</ns0:t>
      </ns0:r>
    </ns0:p>
  </ns0:comment>
  <ns0:comment ns0:id="47" ns0:author="Тестировщик" ns0:date="2025-06-18T15:50:48Z" ns0:initials="ТЕ">
    <ns0:p>
      <ns0:r>
        <ns0:t>Ошибка: Элемент списка должен заканчиваться точкой с запятой (;), так как за ним следует другой элемент списка [Debug ID: P44_C47]</ns0:t>
      </ns0:r>
    </ns0:p>
  </ns0:comment>
  <ns0:comment ns0:id="48" ns0:author="Тестировщик" ns0:date="2025-06-18T15:50:48Z" ns0:initials="ТЕ">
    <ns0:p>
      <ns0:r>
        <ns0:t>Ошибка: Элемент списка должен заканчиваться точкой с запятой (;), так как за ним следует другой элемент списка [Debug ID: P45_C48]</ns0:t>
      </ns0:r>
    </ns0:p>
  </ns0:comment>
  <ns0:comment ns0:id="49" ns0:author="Тестировщик" ns0:date="2025-06-18T15:50:48Z" ns0:initials="ТЕ">
    <ns0:p>
      <ns0:r>
        <ns0:t>Ошибка: Неправильный формат маркера элемента списка. Допустимые форматы: - , a), 1) [Debug ID: P45_C49]</ns0:t>
      </ns0:r>
    </ns0:p>
  </ns0:comment>
  <ns0:comment ns0:id="50" ns0:author="Тестировщик" ns0:date="2025-06-18T15:50:48Z" ns0:initials="ТЕ">
    <ns0:p>
      <ns0:r>
        <ns0:t>Ошибка: Элемент списка должен заканчиваться точкой (.) [Debug ID: P46_C50]</ns0:t>
      </ns0:r>
    </ns0:p>
  </ns0:comment>
  <ns0:comment ns0:id="51" ns0:author="Тестировщик" ns0:date="2025-06-18T15:50:48Z" ns0:initials="ТЕ">
    <ns0:p>
      <ns0:r>
        <ns0:t>Ошибка: Неправильный формат маркера элемента списка. Допустимые форматы: - , a), 1) [Debug ID: P46_C51]</ns0:t>
      </ns0:r>
    </ns0:p>
  </ns0:comment>
  <ns0:comment ns0:id="52" ns0:author="Тестировщик" ns0:date="2025-06-18T15:50:48Z" ns0:initials="ТЕ">
    <ns0:p>
      <ns0:r>
        <ns0:t>Ошибка: Элемент списка должен заканчиваться точкой с запятой (;), так как за ним следует другой элемент списка [Debug ID: P48_C52]</ns0:t>
      </ns0:r>
    </ns0:p>
  </ns0:comment>
  <ns0:comment ns0:id="53" ns0:author="Тестировщик" ns0:date="2025-06-18T15:50:48Z" ns0:initials="ТЕ">
    <ns0:p>
      <ns0:r>
        <ns0:t>Ошибка: Неправильный шрифт элемента списка. Ожидается: Times New Roman. Текущий: Calibri [Debug ID: P48_C53]</ns0:t>
      </ns0:r>
    </ns0:p>
  </ns0:comment>
  <ns0:comment ns0:id="54" ns0:author="Тестировщик" ns0:date="2025-06-18T15:50:48Z" ns0:initials="ТЕ">
    <ns0:p>
      <ns0:r>
        <ns0:t>Ошибка: Неправильный межстрочный интервал элемента списка. Ожидается: 1.5. Текущий: 1.0 [Debug ID: P48_C54]</ns0:t>
      </ns0:r>
    </ns0:p>
  </ns0:comment>
  <ns0:comment ns0:id="55" ns0:author="Тестировщик" ns0:date="2025-06-18T15:50:48Z" ns0:initials="ТЕ">
    <ns0:p>
      <ns0:r>
        <ns0:t>Ошибка: Элемент списка должен заканчиваться точкой с запятой (;), так как за ним следует другой элемент списка [Debug ID: P49_C55]</ns0:t>
      </ns0:r>
    </ns0:p>
  </ns0:comment>
  <ns0:comment ns0:id="56" ns0:author="Тестировщик" ns0:date="2025-06-18T15:50:48Z" ns0:initials="ТЕ">
    <ns0:p>
      <ns0:r>
        <ns0:t>Ошибка: Элемент списка не содержит правильного маркера. Для маркированного списка требуется маркер '- ' [Debug ID: P49_C56]</ns0:t>
      </ns0:r>
    </ns0:p>
  </ns0:comment>
  <ns0:comment ns0:id="57" ns0:author="Тестировщик" ns0:date="2025-06-18T15:50:48Z" ns0:initials="ТЕ">
    <ns0:p>
      <ns0:r>
        <ns0:t>Ошибка: Неправильный межстрочный интервал элемента списка. Ожидается: 1.5. Текущий: 1.0 [Debug ID: P49_C57]</ns0:t>
      </ns0:r>
    </ns0:p>
  </ns0:comment>
  <ns0:comment ns0:id="58" ns0:author="Тестировщик" ns0:date="2025-06-18T15:50:48Z" ns0:initials="ТЕ">
    <ns0:p>
      <ns0:r>
        <ns0:t>Ошибка: Элемент списка не содержит правильного маркера. Для маркированного списка требуется маркер '- ' [Debug ID: P50_C58]</ns0:t>
      </ns0:r>
    </ns0:p>
  </ns0:comment>
  <ns0:comment ns0:id="59" ns0:author="Тестировщик" ns0:date="2025-06-18T15:50:48Z" ns0:initials="ТЕ">
    <ns0:p>
      <ns0:r>
        <ns0:t>Ошибка: Неправильный межстрочный интервал элемента списка. Ожидается: 1.5. Текущий: 1.0 [Debug ID: P50_C59]</ns0:t>
      </ns0:r>
    </ns0:p>
  </ns0:comment>
  <ns0:comment ns0:id="60" ns0:author="Тестировщик" ns0:date="2025-06-18T15:50:48Z" ns0:initials="ТЕ">
    <ns0:p>
      <ns0:r>
        <ns0:t>Ошибка: Элемент списка не содержит правильного маркера. Для маркированного списка требуется маркер '- ' [Debug ID: P51_C60]</ns0:t>
      </ns0:r>
    </ns0:p>
  </ns0:comment>
  <ns0:comment ns0:id="61" ns0:author="Тестировщик" ns0:date="2025-06-18T15:50:48Z" ns0:initials="ТЕ">
    <ns0:p>
      <ns0:r>
        <ns0:t>Ошибка: Неправильный межстрочный интервал элемента списка. Ожидается: 1.5. Текущий: 1.0 [Debug ID: P51_C61]</ns0:t>
      </ns0:r>
    </ns0:p>
  </ns0:comment>
  <ns0:comment ns0:id="62" ns0:author="Тестировщик" ns0:date="2025-06-18T15:50:48Z" ns0:initials="ТЕ">
    <ns0:p>
      <ns0:r>
        <ns0:t>Ошибка: Элемент списка должен заканчиваться точкой с запятой (;), так как за ним следует другой элемент списка [Debug ID: P53_C62]</ns0:t>
      </ns0:r>
    </ns0:p>
  </ns0:comment>
  <ns0:comment ns0:id="63" ns0:author="Тестировщик" ns0:date="2025-06-18T15:50:48Z" ns0:initials="ТЕ">
    <ns0:p>
      <ns0:r>
        <ns0:t>Ошибка: Элемент списка не содержит правильного маркера. Для маркированного списка требуется маркер '- ' [Debug ID: P53_C63]</ns0:t>
      </ns0:r>
    </ns0:p>
  </ns0:comment>
  <ns0:comment ns0:id="64" ns0:author="Тестировщик" ns0:date="2025-06-18T15:50:48Z" ns0:initials="ТЕ">
    <ns0:p>
      <ns0:r>
        <ns0:t>Ошибка: Неправильный межстрочный интервал элемента списка. Ожидается: 1.5. Текущий: 1.0 [Debug ID: P53_C64]</ns0:t>
      </ns0:r>
    </ns0:p>
  </ns0:comment>
  <ns0:comment ns0:id="65" ns0:author="Тестировщик" ns0:date="2025-06-18T15:50:48Z" ns0:initials="ТЕ">
    <ns0:p>
      <ns0:r>
        <ns0:t>Ошибка: Элемент списка не содержит правильного маркера. Для маркированного списка требуется маркер '- ' [Debug ID: P54_C65]</ns0:t>
      </ns0:r>
    </ns0:p>
  </ns0:comment>
  <ns0:comment ns0:id="66" ns0:author="Тестировщик" ns0:date="2025-06-18T15:50:48Z" ns0:initials="ТЕ">
    <ns0:p>
      <ns0:r>
        <ns0:t>Ошибка: Неправильный межстрочный интервал элемента списка. Ожидается: 1.5. Текущий: 1.0 [Debug ID: P54_C66]</ns0:t>
      </ns0:r>
    </ns0:p>
  </ns0:comment>
  <ns0:comment ns0:id="67" ns0:author="Тестировщик" ns0:date="2025-06-18T15:50:48Z" ns0:initials="ТЕ">
    <ns0:p>
      <ns0:r>
        <ns0:t>Ошибка: Элемент списка не содержит правильного маркера. Для маркированного списка требуется маркер '- ' [Debug ID: P55_C67]</ns0:t>
      </ns0:r>
    </ns0:p>
  </ns0:comment>
  <ns0:comment ns0:id="68" ns0:author="Тестировщик" ns0:date="2025-06-18T15:50:48Z" ns0:initials="ТЕ">
    <ns0:p>
      <ns0:r>
        <ns0:t>Ошибка: Неправильный межстрочный интервал элемента списка. Ожидается: 1.5. Текущий: 1.0 [Debug ID: P55_C68]</ns0:t>
      </ns0:r>
    </ns0:p>
  </ns0:comment>
  <ns0:comment ns0:id="69" ns0:author="Тестировщик" ns0:date="2025-06-18T15:50:48Z" ns0:initials="ТЕ">
    <ns0:p>
      <ns0:r>
        <ns0:t>Ошибка: Основной заголовок 'Заключение.' должен быть выровнен по центру, а не не задано [Debug ID: P57_C69]</ns0:t>
      </ns0:r>
    </ns0:p>
  </ns0:comment>
  <ns0:comment ns0:id="70" ns0:author="Тестировщик" ns0:date="2025-06-18T15:50:48Z" ns0:initials="ТЕ">
    <ns0:p>
      <ns0:r>
        <ns0:t>Ошибка: Основной заголовок 'Заключение.' должен быть написан заглавными буквами [Debug ID: P57_C70]</ns0:t>
      </ns0:r>
    </ns0:p>
  </ns0:comment>
  <ns0:comment ns0:id="71" ns0:author="Тестировщик" ns0:date="2025-06-18T15:50:48Z" ns0:initials="ТЕ">
    <ns0:p>
      <ns0:r>
        <ns0:t>Ошибка: Основной заголовок 'Заключение.' должен быть полужирным [Debug ID: P57_C71]</ns0:t>
      </ns0:r>
    </ns0:p>
  </ns0:comment>
  <ns0:comment ns0:id="72" ns0:author="Тестировщик" ns0:date="2025-06-18T15:50:48Z" ns0:initials="ТЕ">
    <ns0:p>
      <ns0:r>
        <ns0:t>Ошибка: Основной заголовок 'Заключение.' должен начинаться с новой страницы [Debug ID: P57_C72]</ns0:t>
      </ns0:r>
    </ns0:p>
  </ns0:comment>
  <ns0:comment ns0:id="73" ns0:author="Тестировщик" ns0:date="2025-06-18T15:50:48Z" ns0:initials="ТЕ">
    <ns0:p>
      <ns0:r>
        <ns0:t>Ошибка: После основного заголовка 'Заключение.' должен быть отступ (пустая строка или настройка интервала) [Debug ID: P57_C73]</ns0:t>
      </ns0:r>
    </ns0:p>
  </ns0:comment>
  <ns0:comment ns0:id="74" ns0:author="Тестировщик" ns0:date="2025-06-18T15:50:48Z" ns0:initials="ТЕ">
    <ns0:p>
      <ns0:r>
        <ns0:t>Ошибка: Отступ первой строки не задан. Должен быть 1,25 см [Debug ID: P59_C74]</ns0:t>
      </ns0:r>
    </ns0:p>
  </ns0:comment>
  <ns0:comment ns0:id="75" ns0:author="Тестировщик" ns0:date="2025-06-18T15:50:48Z" ns0:initials="ТЕ">
    <ns0:p>
      <ns0:r>
        <ns0:t>Ошибка: Выравнивание должно быть по ширине, а не по центру [Debug ID: P59_C75]</ns0:t>
      </ns0:r>
    </ns0:p>
  </ns0:comment>
  <ns0:comment ns0:id="76" ns0:author="Тестировщик" ns0:date="2025-06-18T15:50:48Z" ns0:initials="ТЕ">
    <ns0:p>
      <ns0:r>
        <ns0:t>Ошибка: Основной заголовок 'Список использованных источников' должен быть выровнен по центру, а не не задано [Debug ID: P61_C76]</ns0:t>
      </ns0:r>
    </ns0:p>
  </ns0:comment>
  <ns0:comment ns0:id="77" ns0:author="Тестировщик" ns0:date="2025-06-18T15:50:48Z" ns0:initials="ТЕ">
    <ns0:p>
      <ns0:r>
        <ns0:t>Ошибка: Основной заголовок 'Список использованных источников' должен быть написан заглавными буквами [Debug ID: P61_C77]</ns0:t>
      </ns0:r>
    </ns0:p>
  </ns0:comment>
  <ns0:comment ns0:id="78" ns0:author="Тестировщик" ns0:date="2025-06-18T15:50:48Z" ns0:initials="ТЕ">
    <ns0:p>
      <ns0:r>
        <ns0:t>Ошибка: Основной заголовок 'Список использованных источников' должен начинаться с новой страницы [Debug ID: P61_C78]</ns0:t>
      </ns0:r>
    </ns0:p>
  </ns0:comment>
  <ns0:comment ns0:id="79" ns0:author="Тестировщик" ns0:date="2025-06-18T15:50:48Z" ns0:initials="ТЕ">
    <ns0:p>
      <ns0:r>
        <ns0:t>Ошибка: Неправильная нумерация библиографической записи. Ожидается: 2. Текущий: 1 [Debug ID: P63_C79]</ns0:t>
      </ns0:r>
    </ns0:p>
  </ns0:comment>
  <ns0:comment ns0:id="80" ns0:author="Тестировщик" ns0:date="2025-06-18T15:50:48Z" ns0:initials="ТЕ">
    <ns0:p>
      <ns0:r>
        <ns0:t>Ошибка: Библиографическая запись должна начинаться с номера и точки (например, '1. ...') [Debug ID: P64_C80]</ns0:t>
      </ns0:r>
    </ns0:p>
  </ns0:comment>
  <ns0:comment ns0:id="81" ns0:author="Тестировщик" ns0:date="2025-06-18T15:50:48Z" ns0:initials="ТЕ">
    <ns0:p>
      <ns0:r>
        <ns0:t>Ошибка: Отсутствует отступ первой строки библиографической записи. Требуется: 1.25 см [Debug ID: P64_C81]</ns0:t>
      </ns0:r>
    </ns0:p>
  </ns0:comment>
  <ns0:comment ns0:id="82" ns0:author="Тестировщик" ns0:date="2025-06-18T15:50:48Z" ns0:initials="ТЕ">
    <ns0:p>
      <ns0:r>
        <ns0:t>Ошибка: Неправильный шрифт библиографической записи. Ожидается: Times New Roman. Текущий: Arial [Debug ID: P64_C82]</ns0:t>
      </ns0:r>
    </ns0:p>
  </ns0:comment>
  <ns0:comment ns0:id="83" ns0:author="Тестировщик" ns0:date="2025-06-18T15:50:48Z" ns0:initials="ТЕ">
    <ns0:p>
      <ns0:r>
        <ns0:t>Ошибка: Библиографическая запись должна начинаться с номера и точки (ожидается: '3. ') [Debug ID: P64_C83]</ns0:t>
      </ns0:r>
    </ns0:p>
  </ns0:comment>
  <ns0:comment ns0:id="84" ns0:author="Тестировщик" ns0:date="2025-06-18T15:50:48Z" ns0:initials="ТЕ">
    <ns0:p>
      <ns0:r>
        <ns0:t>Ошибка: Отступ первой строки не задан. Должен быть 1,25 см [Debug ID: P66_C84]</ns0:t>
      </ns0:r>
    </ns0:p>
  </ns0:comment>
  <ns0:comment ns0:id="85" ns0:author="Тестировщик" ns0:date="2025-06-18T15:50:48Z" ns0:initials="ТЕ">
    <ns0:p>
      <ns0:r>
        <ns0:t>Ошибка: Выравнивание должно быть по ширине, а не не задано [Debug ID: P66_C85]</ns0:t>
      </ns0:r>
    </ns0:p>
  </ns0:comment>
  <ns0:comment ns0:id="86" ns0:author="Тестировщик" ns0:date="2025-06-18T15:50:48Z" ns0:initials="ТЕ">
    <ns0:p>
      <ns0:r>
        <ns0:t>Ошибка: Отступ первой строки не задан. Должен быть 1,25 см [Debug ID: P67_C86]</ns0:t>
      </ns0:r>
    </ns0:p>
  </ns0:comment>
  <ns0:comment ns0:id="87" ns0:author="Тестировщик" ns0:date="2025-06-18T15:50:48Z" ns0:initials="ТЕ">
    <ns0:p>
      <ns0:r>
        <ns0:t>Ошибка: Выравнивание должно быть по ширине, а не не задано [Debug ID: P67_C87]</ns0:t>
      </ns0:r>
    </ns0:p>
  </ns0:comment>
  <ns0:comment ns0:id="88" ns0:author="Тестировщик" ns0:date="2025-06-18T15:50:48Z" ns0:initials="ТЕ">
    <ns0:p>
      <ns0:r>
        <ns0:t>Ошибка: Отступ первой строки не задан. Должен быть 1,25 см [Debug ID: P68_C88]</ns0:t>
      </ns0:r>
    </ns0:p>
  </ns0:comment>
  <ns0:comment ns0:id="89" ns0:author="Тестировщик" ns0:date="2025-06-18T15:50:48Z" ns0:initials="ТЕ">
    <ns0:p>
      <ns0:r>
        <ns0:t>Ошибка: Выравнивание должно быть по ширине, а не не задано [Debug ID: P68_C89]</ns0:t>
      </ns0:r>
    </ns0:p>
  </ns0:comment>
  <ns0:comment ns0:id="90" ns0:author="Тестировщик" ns0:date="2025-06-18T15:50:48Z" ns0:initials="ТЕ">
    <ns0:p>
      <ns0:r>
        <ns0:t>Ошибка: Неправильный формат цитирования: [ 3. Должно быть [N] или [N, с. X] [Debug ID: P68_C90]</ns0:t>
      </ns0:r>
    </ns0:p>
  </ns0:comment>
  <ns0:comment ns0:id="91" ns0:author="Тестировщик" ns0:date="2025-06-18T15:50:48Z" ns0:initials="ТЕ">
    <ns0:p>
      <ns0:r>
        <ns0:t>Ошибка: Отступ первой строки не задан. Должен быть 1,25 см [Debug ID: P70_C91]</ns0:t>
      </ns0:r>
    </ns0:p>
  </ns0:comment>
  <ns0:comment ns0:id="92" ns0:author="Тестировщик" ns0:date="2025-06-18T15:50:48Z" ns0:initials="ТЕ">
    <ns0:p>
      <ns0:r>
        <ns0:t>Ошибка: Выравнивание должно быть по ширине, а не не задано [Debug ID: P70_C92]</ns0:t>
      </ns0:r>
    </ns0:p>
  </ns0:comment>
  <ns0:comment ns0:id="93" ns0:author="Тестировщик" ns0:date="2025-06-18T15:50:48Z" ns0:initials="ТЕ">
    <ns0:p>
      <ns0:r>
        <ns0:t>Ошибка: Отступ первой строки не задан. Должен быть 1,25 см [Debug ID: P71_C93]</ns0:t>
      </ns0:r>
    </ns0:p>
  </ns0:comment>
  <ns0:comment ns0:id="94" ns0:author="Тестировщик" ns0:date="2025-06-18T15:50:48Z" ns0:initials="ТЕ">
    <ns0:p>
      <ns0:r>
        <ns0:t>Ошибка: Выравнивание должно быть по ширине, а не не задано [Debug ID: P71_C94]</ns0:t>
      </ns0:r>
    </ns0:p>
  </ns0:comment>
  <ns0:comment ns0:id="95" ns0:author="Тестировщик" ns0:date="2025-06-18T15:50:48Z" ns0:initials="ТЕ">
    <ns0:p>
      <ns0:r>
        <ns0:t>Ошибка: Отступ первой строки не задан. Должен быть 1,25 см [Debug ID: P72_C95]</ns0:t>
      </ns0:r>
    </ns0:p>
  </ns0:comment>
  <ns0:comment ns0:id="96" ns0:author="Тестировщик" ns0:date="2025-06-18T15:50:48Z" ns0:initials="ТЕ">
    <ns0:p>
      <ns0:r>
        <ns0:t>Ошибка: Выравнивание должно быть по ширине, а не не задано [Debug ID: P72_C96]</ns0:t>
      </ns0:r>
    </ns0:p>
  </ns0:comment>
  <ns0:comment ns0:id="97" ns0:author="Тестировщик" ns0:date="2025-06-18T15:50:48Z" ns0:initials="ТЕ">
    <ns0:p>
      <ns0:r>
        <ns0:t>Ошибка: Размер шрифта должен быть 14 пт, а не 10.0 пт [Debug ID: P72_C97]</ns0:t>
      </ns0:r>
    </ns0:p>
  </ns0:comment>
  <ns0:comment ns0:id="98" ns0:author="Тестировщик" ns0:date="2025-06-18T15:50:48Z" ns0:initials="ТЕ">
    <ns0:p>
      <ns0:r>
        <ns0:t>Ошибка: Междустрочный интервал должен быть 1,5, а не 1.0 [Debug ID: P72_C98]</ns0:t>
      </ns0:r>
    </ns0:p>
  </ns0:comment>
  <ns0:comment ns0:id="99" ns0:author="Тестировщик" ns0:date="2025-06-18T15:50:48Z" ns0:initials="ТЕ">
    <ns0:p>
      <ns0:r>
        <ns0:t>Ошибка: Отступ первой строки не задан. Должен быть 1,25 см [Debug ID: P73_C99]</ns0:t>
      </ns0:r>
    </ns0:p>
  </ns0:comment>
  <ns0:comment ns0:id="100" ns0:author="Тестировщик" ns0:date="2025-06-18T15:50:48Z" ns0:initials="ТЕ">
    <ns0:p>
      <ns0:r>
        <ns0:t>Ошибка: Выравнивание должно быть по ширине, а не не задано [Debug ID: P73_C100]</ns0:t>
      </ns0:r>
    </ns0:p>
  </ns0:comment>
  <ns0:comment ns0:id="101" ns0:author="Тестировщик" ns0:date="2025-06-18T15:50:48Z" ns0:initials="ТЕ">
    <ns0:p>
      <ns0:r>
        <ns0:t>Ошибка: Шрифт должен быть Times New Roman, а не Arial [Debug ID: P73_C101]</ns0:t>
      </ns0:r>
    </ns0:p>
  </ns0:comment>
  <ns0:comment ns0:id="102" ns0:author="Тестировщик" ns0:date="2025-06-18T15:50:48Z" ns0:initials="ТЕ">
    <ns0:p>
      <ns0:r>
        <ns0:t>Ошибка: Отступ первой строки не задан. Должен быть 1,25 см [Debug ID: P74_C102]</ns0:t>
      </ns0:r>
    </ns0:p>
  </ns0:comment>
  <ns0:comment ns0:id="103" ns0:author="Тестировщик" ns0:date="2025-06-18T15:50:48Z" ns0:initials="ТЕ">
    <ns0:p>
      <ns0:r>
        <ns0:t>Ошибка: Выравнивание должно быть по ширине, а не не задано [Debug ID: P74_C103]</ns0:t>
      </ns0:r>
    </ns0:p>
  </ns0:comment>
  <ns0:comment ns0:id="104" ns0:author="Тестировщик" ns0:date="2025-06-18T15:50:48Z" ns0:initials="ТЕ">
    <ns0:p>
      <ns0:r>
        <ns0:t>Ошибка: Приложение должно начинаться с новой страницы [Debug ID: P77_C104]</ns0:t>
      </ns0:r>
    </ns0:p>
  </ns0:comment>
  <ns0:comment ns0:id="105" ns0:author="Тестировщик" ns0:date="2025-06-18T15:50:48Z" ns0:initials="ТЕ">
    <ns0:p>
      <ns0:r>
        <ns0:t>Ошибка: Приложение должно начинаться с новой страницы [Debug ID: P81_C105]</ns0:t>
      </ns0:r>
    </ns0:p>
  </ns0:comment>
  <ns0:comment ns0:id="106" ns0:author="Тестировщик" ns0:date="2025-06-18T15:50:48Z" ns0:initials="ТЕ">
    <ns0:p>
      <ns0:r>
        <ns0:t>Ошибка: Заголовок приложения должен быть в верхнем регистре (ПРИЛОЖЕНИЕ Б) [Debug ID: P81_C106]</ns0:t>
      </ns0:r>
    </ns0:p>
  </ns0:comment>
  <ns0:comment ns0:id="107" ns0:author="Тестировщик" ns0:date="2025-06-18T15:50:48Z" ns0:initials="ТЕ">
    <ns0:p>
      <ns0:r>
        <ns0:t>Ошибка: Заголовок приложения должен быть полужирным [Debug ID: P81_C107]</ns0:t>
      </ns0:r>
    </ns0:p>
  </ns0:comment>
  <ns0:comment ns0:id="108" ns0:author="Тестировщик" ns0:date="2025-06-18T15:50:48Z" ns0:initials="ТЕ">
    <ns0:p>
      <ns0:r>
        <ns0:t>Ошибка: Отступ первой строки не задан. Должен быть 1,25 см [Debug ID: P83_C108]</ns0:t>
      </ns0:r>
    </ns0:p>
  </ns0:comment>
  <ns0:comment ns0:id="109" ns0:author="Тестировщик" ns0:date="2025-06-18T15:50:48Z" ns0:initials="ТЕ">
    <ns0:p>
      <ns0:r>
        <ns0:t>Ошибка: Выравнивание должно быть по ширине, а не не задано [Debug ID: P83_C109]</ns0:t>
      </ns0:r>
    </ns0:p>
  </ns0:comment>
  <ns0:comment ns0:id="110" ns0:author="Тестировщик" ns0:date="2025-06-18T15:50:48Z" ns0:initials="ТЕ">
    <ns0:p>
      <ns0:r>
        <ns0:t>[Общий комментарий] Ошибка: В документе 3 рисунков, но только 2 подписей. 1 рисунок(ов) без подписи. [Debug ID: P0_C110]</ns0:t>
      </ns0:r>
    </ns0:p>
  </ns0:comment>
  <ns0:comment ns0:id="111" ns0:author="Тестировщик" ns0:date="2025-06-18T15:50:48Z" ns0:initials="ТЕ">
    <ns0:p>
      <ns0:r>
        <ns0:t>[Общий комментарий] Информация: В документе найдено 3 таблиц и 3 заголовков к таблицам. [Debug ID: P0_C111]</ns0:t>
      </ns0:r>
    </ns0:p>
  </ns0:comment>
</ns0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BF4665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24</cp:revision>
  <dcterms:created xsi:type="dcterms:W3CDTF">2013-12-23T23:15:00Z</dcterms:created>
  <dcterms:modified xsi:type="dcterms:W3CDTF">2025-06-18T08:27:00Z</dcterms:modified>
  <cp:category/>
</cp:coreProperties>
</file>