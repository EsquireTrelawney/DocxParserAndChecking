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r w:rsidRPr="00340967">
        <w:rPr>
          <w:lang w:val="ru-RU"/>
        </w:rPr>
        <w:lastRenderedPageBreak/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