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640D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32"/>
          <w:lang w:val="ru-RU"/>
        </w:rPr>
        <w:t>ТЕСТОВЫЙ ДОКУМЕНТ ДЛЯ ПРОВЕРКИ</w:t>
      </w:r>
      <w:r w:rsidRPr="00940818">
        <w:rPr>
          <w:rFonts w:ascii="Times New Roman" w:hAnsi="Times New Roman"/>
          <w:b/>
          <w:sz w:val="32"/>
          <w:lang w:val="ru-RU"/>
        </w:rPr>
        <w:br/>
        <w:t>ПРОГРАММЫ НОРМОКОНТРОЛЯ</w:t>
      </w:r>
    </w:p>
    <w:p w14:paraId="4D33F002" w14:textId="77777777" w:rsidR="00C9069F" w:rsidRPr="00940818" w:rsidRDefault="00C9069F">
      <w:pPr>
        <w:rPr>
          <w:lang w:val="ru-RU"/>
        </w:rPr>
      </w:pPr>
    </w:p>
    <w:p w14:paraId="5C8B59C9" w14:textId="77777777" w:rsidR="00C9069F" w:rsidRPr="00940818" w:rsidRDefault="00C9069F">
      <w:pPr>
        <w:rPr>
          <w:lang w:val="ru-RU"/>
        </w:rPr>
      </w:pPr>
    </w:p>
    <w:p w14:paraId="690064C9" w14:textId="77777777" w:rsidR="00C9069F" w:rsidRPr="00940818" w:rsidRDefault="00C9069F">
      <w:pPr>
        <w:rPr>
          <w:lang w:val="ru-RU"/>
        </w:rPr>
      </w:pPr>
    </w:p>
    <w:p w14:paraId="4F275B05" w14:textId="77777777" w:rsidR="00C9069F" w:rsidRPr="00940818" w:rsidRDefault="00C9069F">
      <w:pPr>
        <w:rPr>
          <w:lang w:val="ru-RU"/>
        </w:rPr>
      </w:pPr>
    </w:p>
    <w:p w14:paraId="33DBAD27" w14:textId="77777777" w:rsidR="00C9069F" w:rsidRPr="00940818" w:rsidRDefault="00C9069F">
      <w:pPr>
        <w:rPr>
          <w:lang w:val="ru-RU"/>
        </w:rPr>
      </w:pPr>
    </w:p>
    <w:p w14:paraId="0D8E7EF2" w14:textId="77777777" w:rsidR="00C9069F" w:rsidRPr="00940818" w:rsidRDefault="00C9069F">
      <w:pPr>
        <w:rPr>
          <w:lang w:val="ru-RU"/>
        </w:rPr>
      </w:pPr>
    </w:p>
    <w:p w14:paraId="2EA8D239" w14:textId="77777777" w:rsidR="00C9069F" w:rsidRPr="00940818" w:rsidRDefault="00C9069F">
      <w:pPr>
        <w:rPr>
          <w:lang w:val="ru-RU"/>
        </w:rPr>
      </w:pPr>
    </w:p>
    <w:p w14:paraId="1D95930D" w14:textId="77777777" w:rsidR="00C9069F" w:rsidRPr="00940818" w:rsidRDefault="00C9069F">
      <w:pPr>
        <w:rPr>
          <w:lang w:val="ru-RU"/>
        </w:rPr>
      </w:pPr>
    </w:p>
    <w:p w14:paraId="0E3711FF" w14:textId="77777777" w:rsidR="00C9069F" w:rsidRPr="00940818" w:rsidRDefault="00C9069F">
      <w:pPr>
        <w:rPr>
          <w:lang w:val="ru-RU"/>
        </w:rPr>
      </w:pPr>
    </w:p>
    <w:p w14:paraId="71BA26EB" w14:textId="77777777" w:rsidR="00C9069F" w:rsidRPr="00940818" w:rsidRDefault="00C9069F">
      <w:pPr>
        <w:rPr>
          <w:lang w:val="ru-RU"/>
        </w:rPr>
      </w:pPr>
    </w:p>
    <w:p w14:paraId="0D7409EC" w14:textId="77777777" w:rsidR="00C9069F" w:rsidRPr="00940818" w:rsidRDefault="00940818">
      <w:pPr>
        <w:jc w:val="right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Выполнил: Иванов И.И.</w:t>
      </w:r>
    </w:p>
    <w:p w14:paraId="37AD62A6" w14:textId="77777777" w:rsidR="00C9069F" w:rsidRPr="00940818" w:rsidRDefault="00C9069F">
      <w:pPr>
        <w:rPr>
          <w:lang w:val="ru-RU"/>
        </w:rPr>
      </w:pPr>
    </w:p>
    <w:p w14:paraId="11AE51D3" w14:textId="77777777" w:rsidR="00C9069F" w:rsidRPr="00940818" w:rsidRDefault="00C9069F">
      <w:pPr>
        <w:rPr>
          <w:lang w:val="ru-RU"/>
        </w:rPr>
      </w:pPr>
    </w:p>
    <w:p w14:paraId="6785C51F" w14:textId="77777777" w:rsidR="00C9069F" w:rsidRPr="00940818" w:rsidRDefault="00C9069F">
      <w:pPr>
        <w:rPr>
          <w:lang w:val="ru-RU"/>
        </w:rPr>
      </w:pPr>
    </w:p>
    <w:p w14:paraId="11E81C51" w14:textId="77777777" w:rsidR="00C9069F" w:rsidRPr="00940818" w:rsidRDefault="00C9069F">
      <w:pPr>
        <w:rPr>
          <w:lang w:val="ru-RU"/>
        </w:rPr>
      </w:pPr>
    </w:p>
    <w:p w14:paraId="1093120A" w14:textId="77777777" w:rsidR="00C9069F" w:rsidRPr="00940818" w:rsidRDefault="00C9069F">
      <w:pPr>
        <w:rPr>
          <w:lang w:val="ru-RU"/>
        </w:rPr>
      </w:pPr>
    </w:p>
    <w:p w14:paraId="7527CF77" w14:textId="77777777" w:rsidR="00C9069F" w:rsidRPr="00940818" w:rsidRDefault="00C9069F">
      <w:pPr>
        <w:rPr>
          <w:lang w:val="ru-RU"/>
        </w:rPr>
      </w:pPr>
    </w:p>
    <w:p w14:paraId="134EED29" w14:textId="77777777" w:rsidR="00C9069F" w:rsidRPr="00940818" w:rsidRDefault="00C9069F">
      <w:pPr>
        <w:rPr>
          <w:lang w:val="ru-RU"/>
        </w:rPr>
      </w:pPr>
    </w:p>
    <w:p w14:paraId="55ED0B25" w14:textId="77777777" w:rsidR="00C9069F" w:rsidRPr="00940818" w:rsidRDefault="00C9069F">
      <w:pPr>
        <w:rPr>
          <w:lang w:val="ru-RU"/>
        </w:rPr>
      </w:pPr>
    </w:p>
    <w:p w14:paraId="01D16EB3" w14:textId="77777777" w:rsidR="00C9069F" w:rsidRPr="00940818" w:rsidRDefault="00C9069F">
      <w:pPr>
        <w:rPr>
          <w:lang w:val="ru-RU"/>
        </w:rPr>
      </w:pPr>
    </w:p>
    <w:p w14:paraId="5A907DDA" w14:textId="77777777" w:rsidR="00C9069F" w:rsidRPr="00940818" w:rsidRDefault="00C9069F">
      <w:pPr>
        <w:rPr>
          <w:lang w:val="ru-RU"/>
        </w:rPr>
      </w:pPr>
    </w:p>
    <w:p w14:paraId="7438F035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2023</w:t>
      </w:r>
    </w:p>
    <w:p w14:paraId="47641432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65678E37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СОДЕРЖАНИЕ</w:t>
      </w:r>
    </w:p>
    <w:p w14:paraId="50C7BBD5" w14:textId="77777777" w:rsidR="00C9069F" w:rsidRPr="00940818" w:rsidRDefault="00C9069F">
      <w:pPr>
        <w:rPr>
          <w:lang w:val="ru-RU"/>
        </w:rPr>
      </w:pPr>
    </w:p>
    <w:p w14:paraId="197DAAC8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ВВЕДЕНИЕ </w:t>
      </w:r>
      <w:r w:rsidRPr="00940818">
        <w:rPr>
          <w:rFonts w:ascii="Times New Roman" w:hAnsi="Times New Roman"/>
          <w:sz w:val="28"/>
          <w:lang w:val="ru-RU"/>
        </w:rPr>
        <w:t>............................................................................. 3</w:t>
      </w:r>
    </w:p>
    <w:p w14:paraId="050D6A51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1. ТЕОРЕТИЧЕСКАЯ ЧАСТЬ .................................................... 4</w:t>
      </w:r>
    </w:p>
    <w:p w14:paraId="6EB4469E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    1.1. Основные понятия ....................................................... 4</w:t>
      </w:r>
    </w:p>
    <w:p w14:paraId="15060726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    1.2. Методы исследования ................................................. 5</w:t>
      </w:r>
    </w:p>
    <w:p w14:paraId="234CF813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2. ПРАКТИЧЕСКАЯ ЧАСТЬ .................................................... 6</w:t>
      </w:r>
    </w:p>
    <w:p w14:paraId="5AD5BE60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    2.1. Анали</w:t>
      </w:r>
      <w:r w:rsidRPr="00940818">
        <w:rPr>
          <w:rFonts w:ascii="Times New Roman" w:hAnsi="Times New Roman"/>
          <w:sz w:val="28"/>
          <w:lang w:val="ru-RU"/>
        </w:rPr>
        <w:t>з данных ........................................................... 6</w:t>
      </w:r>
    </w:p>
    <w:p w14:paraId="54F56208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    2.2. Результаты эксперимента .......................................... 7</w:t>
      </w:r>
    </w:p>
    <w:p w14:paraId="64BEC218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ЗАКЛЮЧЕНИЕ ........................................................................ 8</w:t>
      </w:r>
    </w:p>
    <w:p w14:paraId="0528EFDC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СПИСОК ИСПОЛЬЗОВАННЫХ</w:t>
      </w:r>
      <w:r w:rsidRPr="00940818">
        <w:rPr>
          <w:rFonts w:ascii="Times New Roman" w:hAnsi="Times New Roman"/>
          <w:sz w:val="28"/>
          <w:lang w:val="ru-RU"/>
        </w:rPr>
        <w:t xml:space="preserve"> ИСТОЧНИКОВ ......................... 9</w:t>
      </w:r>
    </w:p>
    <w:p w14:paraId="0E8675EF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ПРИЛОЖЕНИЕ А .................................................................... 10</w:t>
      </w:r>
    </w:p>
    <w:p w14:paraId="57670F57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27C45B51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ВВЕДЕНИЕ</w:t>
      </w:r>
    </w:p>
    <w:p w14:paraId="32EFFCAE" w14:textId="77777777" w:rsidR="00C9069F" w:rsidRPr="00940818" w:rsidRDefault="00C9069F">
      <w:pPr>
        <w:rPr>
          <w:lang w:val="ru-RU"/>
        </w:rPr>
      </w:pPr>
    </w:p>
    <w:p w14:paraId="3BBD7946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Этот абзац отформатирован правильно: шрифт </w:t>
      </w:r>
      <w:r>
        <w:rPr>
          <w:rFonts w:ascii="Times New Roman" w:hAnsi="Times New Roman"/>
          <w:sz w:val="28"/>
        </w:rPr>
        <w:t>Times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New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Roman</w:t>
      </w:r>
      <w:r w:rsidRPr="00940818">
        <w:rPr>
          <w:rFonts w:ascii="Times New Roman" w:hAnsi="Times New Roman"/>
          <w:sz w:val="28"/>
          <w:lang w:val="ru-RU"/>
        </w:rPr>
        <w:t>, размер 14пт, полуторный интервал, выравнивание по ширине, о</w:t>
      </w:r>
      <w:r w:rsidRPr="00940818">
        <w:rPr>
          <w:rFonts w:ascii="Times New Roman" w:hAnsi="Times New Roman"/>
          <w:sz w:val="28"/>
          <w:lang w:val="ru-RU"/>
        </w:rPr>
        <w:t>тступ первой строки 1.25 см. В данном документе будут продемонстрированы различные примеры форматирования для проверки работы программы нормоконтроля. Как показано на рисунке 1, а также в таблице 1, мы рассмотрим несколько примеров.</w:t>
      </w:r>
    </w:p>
    <w:p w14:paraId="6EE25901" w14:textId="77777777" w:rsidR="00C9069F" w:rsidRPr="00940818" w:rsidRDefault="00C9069F">
      <w:pPr>
        <w:rPr>
          <w:lang w:val="ru-RU"/>
        </w:rPr>
      </w:pPr>
    </w:p>
    <w:p w14:paraId="7C7D6EC0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Arial" w:hAnsi="Arial"/>
          <w:sz w:val="28"/>
          <w:lang w:val="ru-RU"/>
        </w:rPr>
        <w:t>Этот абзац имеет непра</w:t>
      </w:r>
      <w:r w:rsidRPr="00940818">
        <w:rPr>
          <w:rFonts w:ascii="Arial" w:hAnsi="Arial"/>
          <w:sz w:val="28"/>
          <w:lang w:val="ru-RU"/>
        </w:rPr>
        <w:t xml:space="preserve">вильный шрифт: используется </w:t>
      </w:r>
      <w:r>
        <w:rPr>
          <w:rFonts w:ascii="Arial" w:hAnsi="Arial"/>
          <w:sz w:val="28"/>
        </w:rPr>
        <w:t>Arial</w:t>
      </w:r>
      <w:r w:rsidRPr="00940818">
        <w:rPr>
          <w:rFonts w:ascii="Arial" w:hAnsi="Arial"/>
          <w:sz w:val="28"/>
          <w:lang w:val="ru-RU"/>
        </w:rPr>
        <w:t xml:space="preserve"> вместо </w:t>
      </w:r>
      <w:r>
        <w:rPr>
          <w:rFonts w:ascii="Arial" w:hAnsi="Arial"/>
          <w:sz w:val="28"/>
        </w:rPr>
        <w:t>Times</w:t>
      </w:r>
      <w:r w:rsidRPr="00940818">
        <w:rPr>
          <w:rFonts w:ascii="Arial" w:hAnsi="Arial"/>
          <w:sz w:val="28"/>
          <w:lang w:val="ru-RU"/>
        </w:rPr>
        <w:t xml:space="preserve"> </w:t>
      </w:r>
      <w:r>
        <w:rPr>
          <w:rFonts w:ascii="Arial" w:hAnsi="Arial"/>
          <w:sz w:val="28"/>
        </w:rPr>
        <w:t>New</w:t>
      </w:r>
      <w:r w:rsidRPr="00940818">
        <w:rPr>
          <w:rFonts w:ascii="Arial" w:hAnsi="Arial"/>
          <w:sz w:val="28"/>
          <w:lang w:val="ru-RU"/>
        </w:rPr>
        <w:t xml:space="preserve"> </w:t>
      </w:r>
      <w:r>
        <w:rPr>
          <w:rFonts w:ascii="Arial" w:hAnsi="Arial"/>
          <w:sz w:val="28"/>
        </w:rPr>
        <w:t>Roman</w:t>
      </w:r>
      <w:r w:rsidRPr="00940818">
        <w:rPr>
          <w:rFonts w:ascii="Arial" w:hAnsi="Arial"/>
          <w:sz w:val="28"/>
          <w:lang w:val="ru-RU"/>
        </w:rPr>
        <w:t>. Остальное форматирование корректно: размер 14пт, полуторный интервал, выравнивание по ширине, отступ первой строки 1.25 см.</w:t>
      </w:r>
    </w:p>
    <w:p w14:paraId="730EB176" w14:textId="77777777" w:rsidR="00C9069F" w:rsidRPr="00940818" w:rsidRDefault="00C9069F">
      <w:pPr>
        <w:rPr>
          <w:lang w:val="ru-RU"/>
        </w:rPr>
      </w:pPr>
    </w:p>
    <w:p w14:paraId="15BAE37F" w14:textId="77777777" w:rsidR="00C9069F" w:rsidRPr="00940818" w:rsidRDefault="00940818">
      <w:pPr>
        <w:spacing w:line="360" w:lineRule="auto"/>
        <w:ind w:firstLine="709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Этот абзац имеет неправильное выравнивание: используется выравнивание по </w:t>
      </w:r>
      <w:r w:rsidRPr="00940818">
        <w:rPr>
          <w:rFonts w:ascii="Times New Roman" w:hAnsi="Times New Roman"/>
          <w:sz w:val="28"/>
          <w:lang w:val="ru-RU"/>
        </w:rPr>
        <w:t xml:space="preserve">левому краю вместо по ширине. Остальное форматирование корректно: шрифт </w:t>
      </w:r>
      <w:r>
        <w:rPr>
          <w:rFonts w:ascii="Times New Roman" w:hAnsi="Times New Roman"/>
          <w:sz w:val="28"/>
        </w:rPr>
        <w:t>Times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New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Roman</w:t>
      </w:r>
      <w:r w:rsidRPr="00940818">
        <w:rPr>
          <w:rFonts w:ascii="Times New Roman" w:hAnsi="Times New Roman"/>
          <w:sz w:val="28"/>
          <w:lang w:val="ru-RU"/>
        </w:rPr>
        <w:t>, размер 14пт, полуторный интервал, отступ первой строки 1.25 см.</w:t>
      </w:r>
    </w:p>
    <w:p w14:paraId="3DB63AB5" w14:textId="77777777" w:rsidR="00C9069F" w:rsidRPr="00940818" w:rsidRDefault="00C9069F">
      <w:pPr>
        <w:rPr>
          <w:lang w:val="ru-RU"/>
        </w:rPr>
      </w:pPr>
    </w:p>
    <w:p w14:paraId="12F6F4BE" w14:textId="77777777" w:rsidR="00C9069F" w:rsidRPr="00940818" w:rsidRDefault="00940818">
      <w:pPr>
        <w:spacing w:line="360" w:lineRule="auto"/>
        <w:ind w:firstLine="1134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Этот абзац имеет неправильный отступ первой строки: используется 2 см вместо 1.25 см. Остальное формат</w:t>
      </w:r>
      <w:r w:rsidRPr="00940818">
        <w:rPr>
          <w:rFonts w:ascii="Times New Roman" w:hAnsi="Times New Roman"/>
          <w:sz w:val="28"/>
          <w:lang w:val="ru-RU"/>
        </w:rPr>
        <w:t xml:space="preserve">ирование корректно: шрифт </w:t>
      </w:r>
      <w:r>
        <w:rPr>
          <w:rFonts w:ascii="Times New Roman" w:hAnsi="Times New Roman"/>
          <w:sz w:val="28"/>
        </w:rPr>
        <w:t>Times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New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Roman</w:t>
      </w:r>
      <w:r w:rsidRPr="00940818">
        <w:rPr>
          <w:rFonts w:ascii="Times New Roman" w:hAnsi="Times New Roman"/>
          <w:sz w:val="28"/>
          <w:lang w:val="ru-RU"/>
        </w:rPr>
        <w:t>, размер 14пт, полуторный интервал, выравнивание по ширине.</w:t>
      </w:r>
    </w:p>
    <w:p w14:paraId="2717DF56" w14:textId="77777777" w:rsidR="00C9069F" w:rsidRPr="00940818" w:rsidRDefault="00C9069F">
      <w:pPr>
        <w:rPr>
          <w:lang w:val="ru-RU"/>
        </w:rPr>
      </w:pPr>
    </w:p>
    <w:p w14:paraId="59DFB690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Согласно исследованиям [1], данный подход является наиболее эффективным для проверки форматирования документов.</w:t>
      </w:r>
    </w:p>
    <w:p w14:paraId="766BA7B9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1B0E5640" w14:textId="77777777" w:rsidR="00C9069F" w:rsidRPr="00940818" w:rsidRDefault="00940818">
      <w:pPr>
        <w:ind w:firstLine="709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1. ТЕОРЕТИЧЕСКАЯ ЧАСТЬ</w:t>
      </w:r>
    </w:p>
    <w:p w14:paraId="100F9A69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В этом разделе ра</w:t>
      </w:r>
      <w:r w:rsidRPr="00940818">
        <w:rPr>
          <w:rFonts w:ascii="Times New Roman" w:hAnsi="Times New Roman"/>
          <w:sz w:val="28"/>
          <w:lang w:val="ru-RU"/>
        </w:rPr>
        <w:t>ссматриваются теоретические основы нормоконтроля документов. Рассмотрим основные понятия и методы исследования, которые используются в данной области.</w:t>
      </w:r>
    </w:p>
    <w:p w14:paraId="41A37AB9" w14:textId="77777777" w:rsidR="00C9069F" w:rsidRPr="00940818" w:rsidRDefault="00C9069F">
      <w:pPr>
        <w:rPr>
          <w:lang w:val="ru-RU"/>
        </w:rPr>
      </w:pPr>
    </w:p>
    <w:p w14:paraId="37A7D71C" w14:textId="77777777" w:rsidR="00C9069F" w:rsidRPr="00940818" w:rsidRDefault="00940818">
      <w:pPr>
        <w:ind w:firstLine="709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t>1.1. Основные понятия</w:t>
      </w:r>
    </w:p>
    <w:p w14:paraId="3CF42716" w14:textId="77777777" w:rsidR="00C9069F" w:rsidRPr="00940818" w:rsidRDefault="00C9069F">
      <w:pPr>
        <w:rPr>
          <w:lang w:val="ru-RU"/>
        </w:rPr>
      </w:pPr>
    </w:p>
    <w:p w14:paraId="7D8C4FA1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Нормоконтроль - это процесс проверки документов на соответствие </w:t>
      </w:r>
      <w:r w:rsidRPr="00940818">
        <w:rPr>
          <w:rFonts w:ascii="Times New Roman" w:hAnsi="Times New Roman"/>
          <w:sz w:val="28"/>
          <w:lang w:val="ru-RU"/>
        </w:rPr>
        <w:t>установленным стандартам и правилам оформления. Он включает в себя проверку форматирования текста, заголовков, таблиц, рисунков, и других элементов документа.</w:t>
      </w:r>
    </w:p>
    <w:p w14:paraId="0AD7CF20" w14:textId="77777777" w:rsidR="00C9069F" w:rsidRPr="00940818" w:rsidRDefault="00C9069F">
      <w:pPr>
        <w:rPr>
          <w:lang w:val="ru-RU"/>
        </w:rPr>
      </w:pPr>
    </w:p>
    <w:p w14:paraId="1431A704" w14:textId="77777777" w:rsidR="00C9069F" w:rsidRPr="00940818" w:rsidRDefault="00940818">
      <w:pPr>
        <w:ind w:firstLine="709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t>1.2. МЕТОДЫ ИССЛЕДОВАНИЯ</w:t>
      </w:r>
    </w:p>
    <w:p w14:paraId="4FE0F442" w14:textId="77777777" w:rsidR="00C9069F" w:rsidRPr="00940818" w:rsidRDefault="00C9069F">
      <w:pPr>
        <w:rPr>
          <w:lang w:val="ru-RU"/>
        </w:rPr>
      </w:pPr>
    </w:p>
    <w:p w14:paraId="04075D79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Для проведения нормоконтроля используются различные методы исследовани</w:t>
      </w:r>
      <w:r w:rsidRPr="00940818">
        <w:rPr>
          <w:rFonts w:ascii="Times New Roman" w:hAnsi="Times New Roman"/>
          <w:sz w:val="28"/>
          <w:lang w:val="ru-RU"/>
        </w:rPr>
        <w:t>я. В таблице 1 представлены основные методы и их характеристики.</w:t>
      </w:r>
    </w:p>
    <w:p w14:paraId="2999A81A" w14:textId="77777777" w:rsidR="00C9069F" w:rsidRPr="00940818" w:rsidRDefault="00C9069F">
      <w:pPr>
        <w:rPr>
          <w:lang w:val="ru-RU"/>
        </w:rPr>
      </w:pPr>
    </w:p>
    <w:p w14:paraId="06D2A951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Таблица 1 – Методы исследования и их характеристики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230"/>
        <w:gridCol w:w="3230"/>
        <w:gridCol w:w="3230"/>
      </w:tblGrid>
      <w:tr w:rsidR="00C9069F" w14:paraId="0AE6DCB3" w14:textId="77777777">
        <w:tc>
          <w:tcPr>
            <w:tcW w:w="3230" w:type="dxa"/>
          </w:tcPr>
          <w:p w14:paraId="5AB640EC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Метод</w:t>
            </w:r>
          </w:p>
        </w:tc>
        <w:tc>
          <w:tcPr>
            <w:tcW w:w="3230" w:type="dxa"/>
          </w:tcPr>
          <w:p w14:paraId="1CE575ED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Характеристика</w:t>
            </w:r>
          </w:p>
        </w:tc>
        <w:tc>
          <w:tcPr>
            <w:tcW w:w="3230" w:type="dxa"/>
          </w:tcPr>
          <w:p w14:paraId="29E9D6EC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Применение</w:t>
            </w:r>
          </w:p>
        </w:tc>
      </w:tr>
      <w:tr w:rsidR="00C9069F" w14:paraId="1EF9A235" w14:textId="77777777">
        <w:tc>
          <w:tcPr>
            <w:tcW w:w="3230" w:type="dxa"/>
          </w:tcPr>
          <w:p w14:paraId="55AD8502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Автоматический</w:t>
            </w:r>
          </w:p>
        </w:tc>
        <w:tc>
          <w:tcPr>
            <w:tcW w:w="3230" w:type="dxa"/>
          </w:tcPr>
          <w:p w14:paraId="7CD49097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Использование программных средств</w:t>
            </w:r>
          </w:p>
        </w:tc>
        <w:tc>
          <w:tcPr>
            <w:tcW w:w="3230" w:type="dxa"/>
          </w:tcPr>
          <w:p w14:paraId="01BBDC28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Для начальной проверки</w:t>
            </w:r>
          </w:p>
        </w:tc>
      </w:tr>
      <w:tr w:rsidR="00C9069F" w14:paraId="7B913580" w14:textId="77777777">
        <w:tc>
          <w:tcPr>
            <w:tcW w:w="3230" w:type="dxa"/>
          </w:tcPr>
          <w:p w14:paraId="69D07D28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Ручной</w:t>
            </w:r>
          </w:p>
        </w:tc>
        <w:tc>
          <w:tcPr>
            <w:tcW w:w="3230" w:type="dxa"/>
          </w:tcPr>
          <w:p w14:paraId="7E5E5752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Проверка человеком</w:t>
            </w:r>
          </w:p>
        </w:tc>
        <w:tc>
          <w:tcPr>
            <w:tcW w:w="3230" w:type="dxa"/>
          </w:tcPr>
          <w:p w14:paraId="0448E54C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Для сл</w:t>
            </w:r>
            <w:r>
              <w:rPr>
                <w:rFonts w:ascii="Times New Roman" w:hAnsi="Times New Roman"/>
                <w:sz w:val="24"/>
              </w:rPr>
              <w:t>ожных случаев</w:t>
            </w:r>
          </w:p>
        </w:tc>
      </w:tr>
      <w:tr w:rsidR="00C9069F" w14:paraId="046D3315" w14:textId="77777777">
        <w:tc>
          <w:tcPr>
            <w:tcW w:w="3230" w:type="dxa"/>
          </w:tcPr>
          <w:p w14:paraId="0CBE65BE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Комбинированный</w:t>
            </w:r>
          </w:p>
        </w:tc>
        <w:tc>
          <w:tcPr>
            <w:tcW w:w="3230" w:type="dxa"/>
          </w:tcPr>
          <w:p w14:paraId="7F51CF69" w14:textId="77777777" w:rsidR="00C9069F" w:rsidRPr="00940818" w:rsidRDefault="00940818">
            <w:pPr>
              <w:jc w:val="center"/>
              <w:rPr>
                <w:lang w:val="ru-RU"/>
              </w:rPr>
            </w:pPr>
            <w:r w:rsidRPr="00940818">
              <w:rPr>
                <w:rFonts w:ascii="Times New Roman" w:hAnsi="Times New Roman"/>
                <w:sz w:val="24"/>
                <w:lang w:val="ru-RU"/>
              </w:rPr>
              <w:t>Сочетание автоматического и ручного методов</w:t>
            </w:r>
          </w:p>
        </w:tc>
        <w:tc>
          <w:tcPr>
            <w:tcW w:w="3230" w:type="dxa"/>
          </w:tcPr>
          <w:p w14:paraId="008EE17D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Наиболее эффективный подход</w:t>
            </w:r>
          </w:p>
        </w:tc>
      </w:tr>
    </w:tbl>
    <w:p w14:paraId="6C4D68B8" w14:textId="77777777" w:rsidR="00C9069F" w:rsidRDefault="00C9069F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C9069F" w14:paraId="74A618F2" w14:textId="77777777">
        <w:tc>
          <w:tcPr>
            <w:tcW w:w="4844" w:type="dxa"/>
          </w:tcPr>
          <w:p w14:paraId="70B75A1A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Критерий</w:t>
            </w:r>
          </w:p>
        </w:tc>
        <w:tc>
          <w:tcPr>
            <w:tcW w:w="4844" w:type="dxa"/>
          </w:tcPr>
          <w:p w14:paraId="450890C1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Значение</w:t>
            </w:r>
          </w:p>
        </w:tc>
      </w:tr>
      <w:tr w:rsidR="00C9069F" w14:paraId="6AA09137" w14:textId="77777777">
        <w:tc>
          <w:tcPr>
            <w:tcW w:w="4844" w:type="dxa"/>
          </w:tcPr>
          <w:p w14:paraId="2317FE2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Размер шрифта</w:t>
            </w:r>
          </w:p>
        </w:tc>
        <w:tc>
          <w:tcPr>
            <w:tcW w:w="4844" w:type="dxa"/>
          </w:tcPr>
          <w:p w14:paraId="6A7D793A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14 пт</w:t>
            </w:r>
          </w:p>
        </w:tc>
      </w:tr>
      <w:tr w:rsidR="00C9069F" w14:paraId="222521FE" w14:textId="77777777">
        <w:tc>
          <w:tcPr>
            <w:tcW w:w="4844" w:type="dxa"/>
          </w:tcPr>
          <w:p w14:paraId="2CEFE172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Интервал</w:t>
            </w:r>
          </w:p>
        </w:tc>
        <w:tc>
          <w:tcPr>
            <w:tcW w:w="4844" w:type="dxa"/>
          </w:tcPr>
          <w:p w14:paraId="09A88C90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</w:tr>
    </w:tbl>
    <w:p w14:paraId="0595D12A" w14:textId="77777777" w:rsidR="00C9069F" w:rsidRDefault="00940818">
      <w:r>
        <w:br w:type="page"/>
      </w:r>
    </w:p>
    <w:p w14:paraId="5F85DB19" w14:textId="77777777" w:rsidR="00C9069F" w:rsidRDefault="00940818">
      <w:pPr>
        <w:ind w:firstLine="709"/>
      </w:pPr>
      <w:r>
        <w:rPr>
          <w:rFonts w:ascii="Times New Roman" w:hAnsi="Times New Roman"/>
          <w:b/>
          <w:sz w:val="28"/>
        </w:rPr>
        <w:lastRenderedPageBreak/>
        <w:t>2. ПРАКТИЧЕСКАЯ ЧАСТЬ</w:t>
      </w:r>
    </w:p>
    <w:p w14:paraId="2D3339AE" w14:textId="77777777" w:rsidR="00C9069F" w:rsidRDefault="00C9069F"/>
    <w:p w14:paraId="21389BC2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В этом разделе представлены результаты практического </w:t>
      </w:r>
      <w:r w:rsidRPr="00940818">
        <w:rPr>
          <w:rFonts w:ascii="Times New Roman" w:hAnsi="Times New Roman"/>
          <w:sz w:val="28"/>
          <w:lang w:val="ru-RU"/>
        </w:rPr>
        <w:t>исследования по нормоконтролю документов. Рассмотрим анализ данных и результаты проведенного эксперимента.</w:t>
      </w:r>
    </w:p>
    <w:p w14:paraId="13BC2943" w14:textId="77777777" w:rsidR="00C9069F" w:rsidRPr="00940818" w:rsidRDefault="00C9069F">
      <w:pPr>
        <w:rPr>
          <w:lang w:val="ru-RU"/>
        </w:rPr>
      </w:pPr>
    </w:p>
    <w:p w14:paraId="3487A344" w14:textId="77777777" w:rsidR="00C9069F" w:rsidRPr="00940818" w:rsidRDefault="00940818">
      <w:pPr>
        <w:ind w:firstLine="709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t>2.1. Анализ данных</w:t>
      </w:r>
    </w:p>
    <w:p w14:paraId="528F3CD2" w14:textId="77777777" w:rsidR="00C9069F" w:rsidRPr="00940818" w:rsidRDefault="00C9069F">
      <w:pPr>
        <w:rPr>
          <w:lang w:val="ru-RU"/>
        </w:rPr>
      </w:pPr>
    </w:p>
    <w:p w14:paraId="5C1D2B50" w14:textId="77777777" w:rsidR="00C9069F" w:rsidRDefault="00940818">
      <w:pPr>
        <w:spacing w:line="360" w:lineRule="auto"/>
        <w:ind w:firstLine="709"/>
        <w:jc w:val="both"/>
      </w:pPr>
      <w:r w:rsidRPr="00940818">
        <w:rPr>
          <w:rFonts w:ascii="Times New Roman" w:hAnsi="Times New Roman"/>
          <w:sz w:val="28"/>
          <w:lang w:val="ru-RU"/>
        </w:rPr>
        <w:t xml:space="preserve">Анализ данных показывает эффективность различных методов нормоконтроля. </w:t>
      </w:r>
      <w:r>
        <w:rPr>
          <w:rFonts w:ascii="Times New Roman" w:hAnsi="Times New Roman"/>
          <w:sz w:val="28"/>
        </w:rPr>
        <w:t xml:space="preserve">На рисунке 1 представлены результаты сравнения </w:t>
      </w:r>
      <w:r>
        <w:rPr>
          <w:rFonts w:ascii="Times New Roman" w:hAnsi="Times New Roman"/>
          <w:sz w:val="28"/>
        </w:rPr>
        <w:t>методов по нескольким критериям.</w:t>
      </w:r>
    </w:p>
    <w:p w14:paraId="661392E6" w14:textId="77777777" w:rsidR="00C9069F" w:rsidRDefault="00C9069F"/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230"/>
        <w:gridCol w:w="3230"/>
        <w:gridCol w:w="3230"/>
      </w:tblGrid>
      <w:tr w:rsidR="00C9069F" w14:paraId="282D1517" w14:textId="77777777">
        <w:trPr>
          <w:jc w:val="center"/>
        </w:trPr>
        <w:tc>
          <w:tcPr>
            <w:tcW w:w="3230" w:type="dxa"/>
          </w:tcPr>
          <w:p w14:paraId="17F75E8B" w14:textId="77777777" w:rsidR="00C9069F" w:rsidRDefault="00C9069F">
            <w:pPr>
              <w:jc w:val="center"/>
            </w:pPr>
          </w:p>
        </w:tc>
        <w:tc>
          <w:tcPr>
            <w:tcW w:w="3230" w:type="dxa"/>
          </w:tcPr>
          <w:p w14:paraId="07F2BDEF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Эффективность</w:t>
            </w:r>
          </w:p>
        </w:tc>
        <w:tc>
          <w:tcPr>
            <w:tcW w:w="3230" w:type="dxa"/>
          </w:tcPr>
          <w:p w14:paraId="066D3F96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Скорость</w:t>
            </w:r>
          </w:p>
        </w:tc>
      </w:tr>
      <w:tr w:rsidR="00C9069F" w14:paraId="56813676" w14:textId="77777777">
        <w:trPr>
          <w:jc w:val="center"/>
        </w:trPr>
        <w:tc>
          <w:tcPr>
            <w:tcW w:w="3230" w:type="dxa"/>
          </w:tcPr>
          <w:p w14:paraId="648EE4A7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Автоматический</w:t>
            </w:r>
          </w:p>
        </w:tc>
        <w:tc>
          <w:tcPr>
            <w:tcW w:w="3230" w:type="dxa"/>
          </w:tcPr>
          <w:p w14:paraId="58E6B79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70%</w:t>
            </w:r>
          </w:p>
        </w:tc>
        <w:tc>
          <w:tcPr>
            <w:tcW w:w="3230" w:type="dxa"/>
          </w:tcPr>
          <w:p w14:paraId="261D8B99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90%</w:t>
            </w:r>
          </w:p>
        </w:tc>
      </w:tr>
      <w:tr w:rsidR="00C9069F" w14:paraId="62E10F46" w14:textId="77777777">
        <w:trPr>
          <w:jc w:val="center"/>
        </w:trPr>
        <w:tc>
          <w:tcPr>
            <w:tcW w:w="3230" w:type="dxa"/>
          </w:tcPr>
          <w:p w14:paraId="36132A7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Ручной</w:t>
            </w:r>
          </w:p>
        </w:tc>
        <w:tc>
          <w:tcPr>
            <w:tcW w:w="3230" w:type="dxa"/>
          </w:tcPr>
          <w:p w14:paraId="185078F6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95%</w:t>
            </w:r>
          </w:p>
        </w:tc>
        <w:tc>
          <w:tcPr>
            <w:tcW w:w="3230" w:type="dxa"/>
          </w:tcPr>
          <w:p w14:paraId="623D4085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30%</w:t>
            </w:r>
          </w:p>
        </w:tc>
      </w:tr>
      <w:tr w:rsidR="00C9069F" w14:paraId="3303FB69" w14:textId="77777777">
        <w:trPr>
          <w:jc w:val="center"/>
        </w:trPr>
        <w:tc>
          <w:tcPr>
            <w:tcW w:w="3230" w:type="dxa"/>
          </w:tcPr>
          <w:p w14:paraId="6F13CBEA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Комбинированный</w:t>
            </w:r>
          </w:p>
        </w:tc>
        <w:tc>
          <w:tcPr>
            <w:tcW w:w="3230" w:type="dxa"/>
          </w:tcPr>
          <w:p w14:paraId="6582C7E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90%</w:t>
            </w:r>
          </w:p>
        </w:tc>
        <w:tc>
          <w:tcPr>
            <w:tcW w:w="3230" w:type="dxa"/>
          </w:tcPr>
          <w:p w14:paraId="653B67A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70%</w:t>
            </w:r>
          </w:p>
        </w:tc>
      </w:tr>
      <w:tr w:rsidR="00C9069F" w:rsidRPr="00940818" w14:paraId="73E8A2D3" w14:textId="77777777">
        <w:trPr>
          <w:jc w:val="center"/>
        </w:trPr>
        <w:tc>
          <w:tcPr>
            <w:tcW w:w="9690" w:type="dxa"/>
            <w:gridSpan w:val="3"/>
          </w:tcPr>
          <w:p w14:paraId="3AD0B626" w14:textId="77777777" w:rsidR="00C9069F" w:rsidRPr="00940818" w:rsidRDefault="00940818">
            <w:pPr>
              <w:jc w:val="center"/>
              <w:rPr>
                <w:lang w:val="ru-RU"/>
              </w:rPr>
            </w:pPr>
            <w:r w:rsidRPr="00940818">
              <w:rPr>
                <w:rFonts w:ascii="Times New Roman" w:hAnsi="Times New Roman"/>
                <w:sz w:val="20"/>
                <w:lang w:val="ru-RU"/>
              </w:rPr>
              <w:t>Эта таблица имитирует рисунок для примера</w:t>
            </w:r>
          </w:p>
        </w:tc>
      </w:tr>
    </w:tbl>
    <w:p w14:paraId="3EBB5C62" w14:textId="77777777" w:rsidR="00C9069F" w:rsidRDefault="00940818">
      <w:pPr>
        <w:jc w:val="center"/>
      </w:pPr>
      <w:r>
        <w:rPr>
          <w:rFonts w:ascii="Times New Roman" w:hAnsi="Times New Roman"/>
          <w:sz w:val="28"/>
        </w:rPr>
        <w:t>Рисунок 1 – Сравнение методов нормоконтроля</w:t>
      </w:r>
    </w:p>
    <w:p w14:paraId="34D3EC73" w14:textId="77777777" w:rsidR="00C9069F" w:rsidRDefault="00C9069F"/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689"/>
      </w:tblGrid>
      <w:tr w:rsidR="00C9069F" w14:paraId="6FC20CB7" w14:textId="77777777">
        <w:trPr>
          <w:jc w:val="center"/>
        </w:trPr>
        <w:tc>
          <w:tcPr>
            <w:tcW w:w="9689" w:type="dxa"/>
          </w:tcPr>
          <w:p w14:paraId="4122D13E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 xml:space="preserve">Распределение ошибок </w:t>
            </w:r>
            <w:r>
              <w:rPr>
                <w:rFonts w:ascii="Times New Roman" w:hAnsi="Times New Roman"/>
                <w:sz w:val="20"/>
              </w:rPr>
              <w:t>форматирования</w:t>
            </w:r>
          </w:p>
        </w:tc>
      </w:tr>
      <w:tr w:rsidR="00C9069F" w14:paraId="6C5B32AB" w14:textId="77777777">
        <w:trPr>
          <w:jc w:val="center"/>
        </w:trPr>
        <w:tc>
          <w:tcPr>
            <w:tcW w:w="9689" w:type="dxa"/>
          </w:tcPr>
          <w:p w14:paraId="026EB67B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Шрифт: 35%</w:t>
            </w:r>
          </w:p>
        </w:tc>
      </w:tr>
      <w:tr w:rsidR="00C9069F" w14:paraId="69ECD4D2" w14:textId="77777777">
        <w:trPr>
          <w:jc w:val="center"/>
        </w:trPr>
        <w:tc>
          <w:tcPr>
            <w:tcW w:w="9689" w:type="dxa"/>
          </w:tcPr>
          <w:p w14:paraId="01B3CDDA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Интервалы: 25%</w:t>
            </w:r>
          </w:p>
        </w:tc>
      </w:tr>
      <w:tr w:rsidR="00C9069F" w14:paraId="42E43E14" w14:textId="77777777">
        <w:trPr>
          <w:jc w:val="center"/>
        </w:trPr>
        <w:tc>
          <w:tcPr>
            <w:tcW w:w="9689" w:type="dxa"/>
          </w:tcPr>
          <w:p w14:paraId="3DAD7813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Выравнивание: 40%</w:t>
            </w:r>
          </w:p>
        </w:tc>
      </w:tr>
    </w:tbl>
    <w:p w14:paraId="492E628D" w14:textId="77777777" w:rsidR="00C9069F" w:rsidRDefault="00940818">
      <w:pPr>
        <w:jc w:val="center"/>
      </w:pPr>
      <w:r>
        <w:rPr>
          <w:rFonts w:ascii="Times New Roman" w:hAnsi="Times New Roman"/>
          <w:sz w:val="28"/>
        </w:rPr>
        <w:t>Рис. 2. Распределение типов ошибок</w:t>
      </w:r>
    </w:p>
    <w:p w14:paraId="13879A89" w14:textId="77777777" w:rsidR="00C9069F" w:rsidRDefault="00C9069F"/>
    <w:p w14:paraId="54402F0B" w14:textId="77777777" w:rsidR="00C9069F" w:rsidRDefault="00940818">
      <w:pPr>
        <w:ind w:firstLine="709"/>
      </w:pPr>
      <w:r>
        <w:rPr>
          <w:rFonts w:ascii="Times New Roman" w:hAnsi="Times New Roman"/>
          <w:b/>
          <w:sz w:val="28"/>
        </w:rPr>
        <w:t>2.2. Результаты эксперимента</w:t>
      </w:r>
    </w:p>
    <w:p w14:paraId="3D599875" w14:textId="77777777" w:rsidR="00C9069F" w:rsidRDefault="00C9069F"/>
    <w:p w14:paraId="313A83B7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Результаты эксперимента по проверке различных документов показаны в таблице 1. Как видно из данных, комбинированный метод являе</w:t>
      </w:r>
      <w:r w:rsidRPr="00940818">
        <w:rPr>
          <w:rFonts w:ascii="Times New Roman" w:hAnsi="Times New Roman"/>
          <w:sz w:val="28"/>
          <w:lang w:val="ru-RU"/>
        </w:rPr>
        <w:t>тся наиболее эффективным.</w:t>
      </w:r>
    </w:p>
    <w:p w14:paraId="2CDBDAB3" w14:textId="77777777" w:rsidR="00C9069F" w:rsidRPr="00940818" w:rsidRDefault="00940818">
      <w:pPr>
        <w:spacing w:line="24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Также важные данные представлены на рис. 1, где показано сравнение различных методов нормоконтроля. Этот абзац имеет неправильный межстрочный интервал - одинарный вместо полуторного.</w:t>
      </w:r>
    </w:p>
    <w:p w14:paraId="0961C8FE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07686216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ЗАКЛЮЧЕНИЕ</w:t>
      </w:r>
    </w:p>
    <w:p w14:paraId="4A87A71B" w14:textId="77777777" w:rsidR="00C9069F" w:rsidRPr="00940818" w:rsidRDefault="00C9069F">
      <w:pPr>
        <w:rPr>
          <w:lang w:val="ru-RU"/>
        </w:rPr>
      </w:pPr>
    </w:p>
    <w:p w14:paraId="51228ABA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В результате </w:t>
      </w:r>
      <w:r w:rsidRPr="00940818">
        <w:rPr>
          <w:rFonts w:ascii="Times New Roman" w:hAnsi="Times New Roman"/>
          <w:sz w:val="28"/>
          <w:lang w:val="ru-RU"/>
        </w:rPr>
        <w:t>проведенного исследования были выявлены основные требования к оформлению документов и методы их проверки. Было установлено, что комбинированный метод нормоконтроля является наиболее эффективным, обеспечивая высокую точность и приемлемую скорость проверки.</w:t>
      </w:r>
    </w:p>
    <w:p w14:paraId="3530EC32" w14:textId="77777777" w:rsidR="00C9069F" w:rsidRPr="00940818" w:rsidRDefault="00C9069F">
      <w:pPr>
        <w:rPr>
          <w:lang w:val="ru-RU"/>
        </w:rPr>
      </w:pPr>
    </w:p>
    <w:p w14:paraId="30E1FFD9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color w:val="0000FF"/>
          <w:sz w:val="28"/>
          <w:lang w:val="ru-RU"/>
        </w:rPr>
        <w:t>Данный абзац содержит ошибку - текст синего цвета вместо черного. Разработанная программа нормоконтроля позволяет автоматизировать процесс проверки документов и существенно сократить время, затрачиваемое на проверку форматирования.</w:t>
      </w:r>
    </w:p>
    <w:p w14:paraId="6920FED2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31DCBA12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СПИСОК ИСПОЛЬЗОВАННЫХ</w:t>
      </w:r>
      <w:r w:rsidRPr="00940818">
        <w:rPr>
          <w:rFonts w:ascii="Times New Roman" w:hAnsi="Times New Roman"/>
          <w:b/>
          <w:sz w:val="28"/>
          <w:lang w:val="ru-RU"/>
        </w:rPr>
        <w:t xml:space="preserve"> ИСТОЧНИКОВ</w:t>
      </w:r>
    </w:p>
    <w:p w14:paraId="7BDB2112" w14:textId="77777777" w:rsidR="00C9069F" w:rsidRPr="00940818" w:rsidRDefault="00C9069F">
      <w:pPr>
        <w:rPr>
          <w:lang w:val="ru-RU"/>
        </w:rPr>
      </w:pPr>
    </w:p>
    <w:p w14:paraId="2090BC42" w14:textId="77777777" w:rsidR="00C9069F" w:rsidRPr="00940818" w:rsidRDefault="00940818">
      <w:pPr>
        <w:spacing w:after="120"/>
        <w:ind w:left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1. Иванов А.А. Требования к оформлению документации. - М.: Наука, 2020. - 150 с.</w:t>
      </w:r>
    </w:p>
    <w:p w14:paraId="6B92E83F" w14:textId="77777777" w:rsidR="00C9069F" w:rsidRPr="00940818" w:rsidRDefault="00940818">
      <w:pPr>
        <w:spacing w:after="120"/>
        <w:ind w:left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2. Петров Б.Б. Нормоконтроль и стандартизация документов. - СПб.: Техника, 2019. - 200 с.</w:t>
      </w:r>
    </w:p>
    <w:p w14:paraId="7DE4A288" w14:textId="77777777" w:rsidR="00C9069F" w:rsidRPr="00940818" w:rsidRDefault="00940818">
      <w:pPr>
        <w:spacing w:after="120"/>
        <w:ind w:left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3. ГОСТ 7.32-2017. Отчет о научно-исследовательской работе. Структура и </w:t>
      </w:r>
      <w:r w:rsidRPr="00940818">
        <w:rPr>
          <w:rFonts w:ascii="Times New Roman" w:hAnsi="Times New Roman"/>
          <w:sz w:val="28"/>
          <w:lang w:val="ru-RU"/>
        </w:rPr>
        <w:t>правила оформления.</w:t>
      </w:r>
    </w:p>
    <w:p w14:paraId="473C401B" w14:textId="77777777" w:rsidR="00C9069F" w:rsidRPr="00940818" w:rsidRDefault="00940818">
      <w:pPr>
        <w:spacing w:after="120"/>
        <w:ind w:left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4. Сидоров В.В. Автоматизация процессов нормоконтроля // Информационные технологии. - 2021. - №5. - С. 45-52.</w:t>
      </w:r>
    </w:p>
    <w:p w14:paraId="6D7419A8" w14:textId="77777777" w:rsidR="00C9069F" w:rsidRDefault="00940818">
      <w:pPr>
        <w:spacing w:after="120"/>
        <w:ind w:left="709"/>
        <w:jc w:val="both"/>
      </w:pPr>
      <w:r>
        <w:rPr>
          <w:rFonts w:ascii="Times New Roman" w:hAnsi="Times New Roman"/>
          <w:sz w:val="28"/>
        </w:rPr>
        <w:t>5. Smith J. Document Formatting Standards. - New York: Academic Press, 2018. - 180 p.</w:t>
      </w:r>
    </w:p>
    <w:p w14:paraId="1A0937AC" w14:textId="77777777" w:rsidR="00C9069F" w:rsidRDefault="00940818">
      <w:r>
        <w:br w:type="page"/>
      </w:r>
    </w:p>
    <w:p w14:paraId="6EA97BDA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ПРИЛОЖЕНИЕ А</w:t>
      </w:r>
    </w:p>
    <w:p w14:paraId="77014723" w14:textId="77777777" w:rsidR="00C9069F" w:rsidRPr="00940818" w:rsidRDefault="00C9069F">
      <w:pPr>
        <w:rPr>
          <w:lang w:val="ru-RU"/>
        </w:rPr>
      </w:pPr>
    </w:p>
    <w:p w14:paraId="07130E1E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В данном </w:t>
      </w:r>
      <w:r w:rsidRPr="00940818">
        <w:rPr>
          <w:rFonts w:ascii="Times New Roman" w:hAnsi="Times New Roman"/>
          <w:sz w:val="28"/>
          <w:lang w:val="ru-RU"/>
        </w:rPr>
        <w:t>приложении представлены дополнительные материалы по нормоконтролю документов, включая примеры правильного и неправильного форматирования.</w:t>
      </w:r>
    </w:p>
    <w:p w14:paraId="011146E1" w14:textId="77777777" w:rsidR="00C9069F" w:rsidRPr="00940818" w:rsidRDefault="00C9069F">
      <w:pPr>
        <w:rPr>
          <w:lang w:val="ru-RU"/>
        </w:rPr>
      </w:pPr>
    </w:p>
    <w:p w14:paraId="0ED8DF23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t>Приложение Б</w:t>
      </w:r>
    </w:p>
    <w:p w14:paraId="30F4FA70" w14:textId="77777777" w:rsidR="00C9069F" w:rsidRPr="00940818" w:rsidRDefault="00C9069F">
      <w:pPr>
        <w:rPr>
          <w:lang w:val="ru-RU"/>
        </w:rPr>
      </w:pPr>
    </w:p>
    <w:p w14:paraId="41386CEC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Это приложение содержит ошибку в оформлении заголовка: не прописными буквами и не с новой страницы.</w:t>
      </w:r>
    </w:p>
    <w:sectPr w:rsidR="00C9069F" w:rsidRPr="00940818" w:rsidSect="00940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818"/>
    <w:rsid w:val="00AA1D8D"/>
    <w:rsid w:val="00B47730"/>
    <w:rsid w:val="00C906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FDBA02"/>
  <w14:defaultImageDpi w14:val="300"/>
  <w15:docId w15:val="{4DDFAB85-EB04-42C5-8443-25296B35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</cp:revision>
  <dcterms:created xsi:type="dcterms:W3CDTF">2013-12-23T23:15:00Z</dcterms:created>
  <dcterms:modified xsi:type="dcterms:W3CDTF">2025-06-18T02:54:00Z</dcterms:modified>
  <cp:category/>
</cp:coreProperties>
</file>