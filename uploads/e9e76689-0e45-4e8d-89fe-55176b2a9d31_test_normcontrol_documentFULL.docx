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B33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Этот абзац на странице с НЕПРАВИЛЬНЫМИ полями (25,20,25,25).</w:t>
      </w:r>
    </w:p>
    <w:p w14:paraId="4AE67B48" w14:textId="77777777" w:rsidR="00A03A73" w:rsidRPr="00340967" w:rsidRDefault="00A03A73">
      <w:pPr>
        <w:rPr>
          <w:lang w:val="ru-RU"/>
        </w:rPr>
      </w:pPr>
    </w:p>
    <w:p w14:paraId="07145060" w14:textId="77777777" w:rsidR="00A03A73" w:rsidRPr="00340967" w:rsidRDefault="00340967">
      <w:pPr>
        <w:pStyle w:val="aa"/>
        <w:rPr>
          <w:lang w:val="ru-RU"/>
        </w:rPr>
      </w:pPr>
      <w:r w:rsidRPr="00340967">
        <w:rPr>
          <w:lang w:val="ru-RU"/>
        </w:rPr>
        <w:t>ТИТУЛЬНЫЙ ЛИСТ</w:t>
      </w:r>
    </w:p>
    <w:p w14:paraId="315C36D6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Arial" w:hAnsi="Arial"/>
          <w:b/>
          <w:sz w:val="32"/>
          <w:lang w:val="ru-RU"/>
        </w:rPr>
        <w:t>Работа студента Иванова И.И.</w:t>
      </w:r>
    </w:p>
    <w:p w14:paraId="39B07FE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br/>
      </w:r>
      <w:r w:rsidRPr="00340967">
        <w:rPr>
          <w:lang w:val="ru-RU"/>
        </w:rPr>
        <w:br/>
      </w:r>
      <w:r w:rsidRPr="00340967">
        <w:rPr>
          <w:lang w:val="ru-RU"/>
        </w:rPr>
        <w:br/>
      </w:r>
    </w:p>
    <w:p w14:paraId="43281B7C" w14:textId="471C2264" w:rsidR="00A03A73" w:rsidRPr="00340967" w:rsidRDefault="00340967" w:rsidP="004E124F">
      <w:pPr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В</w:t>
      </w:r>
      <w:r w:rsidR="00C35291">
        <w:rPr>
          <w:rFonts w:ascii="Times New Roman" w:hAnsi="Times New Roman"/>
          <w:b/>
          <w:color w:val="000000"/>
          <w:sz w:val="28"/>
          <w:lang w:val="ru-RU"/>
        </w:rPr>
        <w:t>ВЕДЕНИЕ</w:t>
      </w:r>
    </w:p>
    <w:p w14:paraId="74B337F7" w14:textId="77777777" w:rsidR="00A03A73" w:rsidRPr="00340967" w:rsidRDefault="00A03A73">
      <w:pPr>
        <w:rPr>
          <w:lang w:val="ru-RU"/>
        </w:rPr>
      </w:pPr>
    </w:p>
    <w:p w14:paraId="1A76E95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Правильный основной текст:</w:t>
      </w:r>
    </w:p>
    <w:p w14:paraId="5EE30DD1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 xml:space="preserve">Это пример основного текста. Он написан шрифтом </w:t>
      </w:r>
      <w:r>
        <w:rPr>
          <w:rFonts w:ascii="Times New Roman" w:hAnsi="Times New Roman"/>
          <w:color w:val="000000"/>
          <w:sz w:val="28"/>
        </w:rPr>
        <w:t>Times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New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Roman</w:t>
      </w:r>
      <w:r w:rsidRPr="00340967">
        <w:rPr>
          <w:rFonts w:ascii="Times New Roman" w:hAnsi="Times New Roman"/>
          <w:color w:val="000000"/>
          <w:sz w:val="28"/>
          <w:lang w:val="ru-RU"/>
        </w:rPr>
        <w:t>, 14 кеглем, с полуторным межстрочным интервалом и абзацным отступом 1.25 см. Выравнивание текста должно быть по ширине. Цвет шрифта черный.</w:t>
      </w:r>
    </w:p>
    <w:p w14:paraId="4795E8E3" w14:textId="77777777" w:rsidR="00A03A73" w:rsidRPr="00340967" w:rsidRDefault="00A03A73">
      <w:pPr>
        <w:rPr>
          <w:lang w:val="ru-RU"/>
        </w:rPr>
      </w:pPr>
    </w:p>
    <w:p w14:paraId="5D141DC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Неправильный основной текст (шрифт, размер, интервал, отступ, выравнивание, цвет):</w:t>
      </w:r>
    </w:p>
    <w:p w14:paraId="67C69EC0" w14:textId="77777777" w:rsidR="00A03A73" w:rsidRPr="00340967" w:rsidRDefault="00340967">
      <w:pPr>
        <w:spacing w:line="240" w:lineRule="auto"/>
        <w:ind w:firstLine="283"/>
        <w:rPr>
          <w:lang w:val="ru-RU"/>
        </w:rPr>
      </w:pPr>
      <w:r w:rsidRPr="00340967">
        <w:rPr>
          <w:rFonts w:ascii="Arial" w:hAnsi="Arial"/>
          <w:color w:val="0000FF"/>
          <w:sz w:val="24"/>
          <w:lang w:val="ru-RU"/>
        </w:rPr>
        <w:t xml:space="preserve">Этот текст с ошибками. Шрифт </w:t>
      </w:r>
      <w:r>
        <w:rPr>
          <w:rFonts w:ascii="Arial" w:hAnsi="Arial"/>
          <w:color w:val="0000FF"/>
          <w:sz w:val="24"/>
        </w:rPr>
        <w:t>Arial</w:t>
      </w:r>
      <w:r w:rsidRPr="00340967">
        <w:rPr>
          <w:rFonts w:ascii="Arial" w:hAnsi="Arial"/>
          <w:color w:val="0000FF"/>
          <w:sz w:val="24"/>
          <w:lang w:val="ru-RU"/>
        </w:rPr>
        <w:t>, 12 кегль, одинарный интервал, без абзацного отступа. Выравнивание по левому краю. Цвет шрифта синий.</w:t>
      </w:r>
    </w:p>
    <w:p w14:paraId="49C50E95" w14:textId="77777777" w:rsidR="00A03A73" w:rsidRPr="00340967" w:rsidRDefault="00A03A73">
      <w:pPr>
        <w:rPr>
          <w:lang w:val="ru-RU"/>
        </w:rPr>
      </w:pPr>
    </w:p>
    <w:p w14:paraId="27CD340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Заголовки разделов ---</w:t>
      </w:r>
    </w:p>
    <w:p w14:paraId="6E9EE7E1" w14:textId="77777777" w:rsidR="00A03A73" w:rsidRPr="00340967" w:rsidRDefault="00340967">
      <w:pPr>
        <w:ind w:firstLine="709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1. Правильный заголовок раздела</w:t>
      </w:r>
    </w:p>
    <w:p w14:paraId="61329441" w14:textId="77777777" w:rsidR="00A03A73" w:rsidRPr="00340967" w:rsidRDefault="00A03A73">
      <w:pPr>
        <w:rPr>
          <w:lang w:val="ru-RU"/>
        </w:rPr>
      </w:pPr>
    </w:p>
    <w:p w14:paraId="6C6E62A5" w14:textId="77777777" w:rsidR="00A03A73" w:rsidRPr="00340967" w:rsidRDefault="00A03A73">
      <w:pPr>
        <w:rPr>
          <w:lang w:val="ru-RU"/>
        </w:rPr>
      </w:pPr>
    </w:p>
    <w:p w14:paraId="61CB3665" w14:textId="77777777" w:rsidR="00A03A73" w:rsidRPr="00340967" w:rsidRDefault="00340967">
      <w:pPr>
        <w:ind w:firstLine="567"/>
        <w:jc w:val="center"/>
        <w:rPr>
          <w:lang w:val="ru-RU"/>
        </w:rPr>
      </w:pPr>
      <w:r w:rsidRPr="00340967">
        <w:rPr>
          <w:rFonts w:ascii="Calibri" w:hAnsi="Calibri"/>
          <w:color w:val="008000"/>
          <w:sz w:val="32"/>
          <w:lang w:val="ru-RU"/>
        </w:rPr>
        <w:t>2. Неправильный заголовок раздела.</w:t>
      </w:r>
    </w:p>
    <w:p w14:paraId="4BF2B49B" w14:textId="77777777" w:rsidR="00A03A73" w:rsidRPr="00340967" w:rsidRDefault="00A03A73">
      <w:pPr>
        <w:rPr>
          <w:lang w:val="ru-RU"/>
        </w:rPr>
      </w:pPr>
    </w:p>
    <w:p w14:paraId="3907781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Заголовки подразделов ---</w:t>
      </w:r>
    </w:p>
    <w:p w14:paraId="6E963B9A" w14:textId="4BBF2564" w:rsidR="00A03A73" w:rsidRPr="00340967" w:rsidRDefault="00340967" w:rsidP="00FA6216">
      <w:pPr>
        <w:ind w:firstLine="709"/>
        <w:jc w:val="center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lastRenderedPageBreak/>
        <w:t xml:space="preserve">1.1. </w:t>
      </w:r>
      <w:r w:rsidR="00305846">
        <w:rPr>
          <w:rFonts w:ascii="Times New Roman" w:hAnsi="Times New Roman"/>
          <w:b/>
          <w:color w:val="000000"/>
          <w:sz w:val="28"/>
          <w:lang w:val="ru-RU"/>
        </w:rPr>
        <w:t>не</w:t>
      </w:r>
      <w:r w:rsidRPr="00340967">
        <w:rPr>
          <w:rFonts w:ascii="Times New Roman" w:hAnsi="Times New Roman"/>
          <w:b/>
          <w:color w:val="000000"/>
          <w:sz w:val="28"/>
          <w:lang w:val="ru-RU"/>
        </w:rPr>
        <w:t>Правильный заголовок подраздела</w:t>
      </w:r>
    </w:p>
    <w:p w14:paraId="1535F424" w14:textId="2607737B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1.1. Неправильный заголовок подраздела.</w:t>
      </w:r>
    </w:p>
    <w:p w14:paraId="51E3D85A" w14:textId="77777777" w:rsidR="00A03A73" w:rsidRPr="00340967" w:rsidRDefault="00A03A73">
      <w:pPr>
        <w:rPr>
          <w:lang w:val="ru-RU"/>
        </w:rPr>
      </w:pPr>
    </w:p>
    <w:p w14:paraId="2CEFD548" w14:textId="1044AF67" w:rsidR="00A03A73" w:rsidRDefault="00340967">
      <w:pPr>
        <w:rPr>
          <w:lang w:val="ru-RU"/>
        </w:rPr>
      </w:pPr>
      <w:r w:rsidRPr="00340967">
        <w:rPr>
          <w:lang w:val="ru-RU"/>
        </w:rPr>
        <w:t>--- Рисунки и таблицы ---</w:t>
      </w:r>
    </w:p>
    <w:p w14:paraId="3609C82D" w14:textId="73B7F944" w:rsidR="000D3213" w:rsidRPr="00340967" w:rsidRDefault="00BE2102" w:rsidP="0000536A">
      <w:pPr>
        <w:jc w:val="right"/>
        <w:rPr>
          <w:lang w:val="ru-RU"/>
        </w:rPr>
      </w:pPr>
      <w:r>
        <w:rPr>
          <w:noProof/>
        </w:rPr>
        <w:drawing>
          <wp:inline distT="0" distB="0" distL="0" distR="0" wp14:anchorId="73E2A262" wp14:editId="231B4C03">
            <wp:extent cx="5304762" cy="1076190"/>
            <wp:effectExtent l="76200" t="76200" r="125095" b="1244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D5E3CE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Рисунок 1 – Правильное описание рисунка</w:t>
      </w:r>
    </w:p>
    <w:p w14:paraId="3391159A" w14:textId="1769D8C2" w:rsidR="00A03A73" w:rsidRPr="00340967" w:rsidRDefault="000D00D4" w:rsidP="0000536A">
      <w:pPr>
        <w:jc w:val="both"/>
        <w:rPr>
          <w:lang w:val="ru-RU"/>
        </w:rPr>
      </w:pPr>
      <w:r>
        <w:rPr>
          <w:noProof/>
        </w:rPr>
        <w:drawing>
          <wp:inline distT="0" distB="0" distL="0" distR="0" wp14:anchorId="52AD48AB" wp14:editId="5CC998D1">
            <wp:extent cx="5304762" cy="1076190"/>
            <wp:effectExtent l="76200" t="76200" r="125095" b="1244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F67E86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4"/>
          <w:lang w:val="ru-RU"/>
        </w:rPr>
        <w:t>Рисунок 2 – Неправильное описание.</w:t>
      </w:r>
    </w:p>
    <w:p w14:paraId="0E60C2C2" w14:textId="2234DF85" w:rsidR="00A03A73" w:rsidRDefault="000D00D4" w:rsidP="002F7C5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3B2DE5D" wp14:editId="20095CAB">
            <wp:extent cx="5304762" cy="1076190"/>
            <wp:effectExtent l="76200" t="76200" r="125095" b="1244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6FAB29" w14:textId="1406266E" w:rsidR="000D00D4" w:rsidRDefault="000D00D4">
      <w:pPr>
        <w:rPr>
          <w:lang w:val="ru-RU"/>
        </w:rPr>
      </w:pPr>
    </w:p>
    <w:p w14:paraId="4AFCF7F7" w14:textId="77777777" w:rsidR="000D00D4" w:rsidRPr="00340967" w:rsidRDefault="000D00D4">
      <w:pPr>
        <w:rPr>
          <w:lang w:val="ru-RU"/>
        </w:rPr>
      </w:pPr>
    </w:p>
    <w:p w14:paraId="311C4B6B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Таблица 1 – Правильное название таблицы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A03A73" w:rsidRPr="00B82705" w14:paraId="7C690A63" w14:textId="77777777" w:rsidTr="00466264">
        <w:tc>
          <w:tcPr>
            <w:tcW w:w="4844" w:type="dxa"/>
          </w:tcPr>
          <w:p w14:paraId="25861187" w14:textId="77777777" w:rsidR="00A03A73" w:rsidRDefault="00340967">
            <w:r>
              <w:t>Текст в таблице 1</w:t>
            </w:r>
          </w:p>
        </w:tc>
        <w:tc>
          <w:tcPr>
            <w:tcW w:w="4844" w:type="dxa"/>
          </w:tcPr>
          <w:p w14:paraId="235B30BA" w14:textId="77777777" w:rsidR="00A03A73" w:rsidRPr="00340967" w:rsidRDefault="00340967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r>
              <w:rPr>
                <w:rFonts w:ascii="Arial" w:hAnsi="Arial"/>
                <w:sz w:val="20"/>
              </w:rPr>
              <w:t>pt</w:t>
            </w:r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4C0685B" w14:textId="77777777" w:rsidR="00A03A73" w:rsidRPr="00340967" w:rsidRDefault="00A03A73">
      <w:pPr>
        <w:rPr>
          <w:lang w:val="ru-RU"/>
        </w:rPr>
      </w:pPr>
    </w:p>
    <w:p w14:paraId="0CD1E619" w14:textId="77777777" w:rsidR="00466264" w:rsidRDefault="00466264">
      <w:pPr>
        <w:ind w:firstLine="709"/>
        <w:jc w:val="center"/>
        <w:rPr>
          <w:rFonts w:ascii="Times New Roman" w:hAnsi="Times New Roman"/>
          <w:color w:val="000000"/>
          <w:sz w:val="28"/>
          <w:lang w:val="ru-RU"/>
        </w:rPr>
      </w:pPr>
    </w:p>
    <w:p w14:paraId="44705695" w14:textId="61F19AF0" w:rsidR="00A03A73" w:rsidRDefault="00340967">
      <w:pPr>
        <w:ind w:firstLine="709"/>
        <w:jc w:val="center"/>
        <w:rPr>
          <w:rFonts w:ascii="Times New Roman" w:hAnsi="Times New Roman"/>
          <w:color w:val="000000"/>
          <w:sz w:val="28"/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lastRenderedPageBreak/>
        <w:t>Таблица 2 – Неправильное название таблицы.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466264" w:rsidRPr="00B82705" w14:paraId="485C9891" w14:textId="77777777" w:rsidTr="006C7BB5">
        <w:tc>
          <w:tcPr>
            <w:tcW w:w="4844" w:type="dxa"/>
          </w:tcPr>
          <w:p w14:paraId="2778F0FA" w14:textId="2D6E574F" w:rsidR="00466264" w:rsidRPr="00466264" w:rsidRDefault="00466264" w:rsidP="006C7BB5">
            <w:pPr>
              <w:rPr>
                <w:lang w:val="ru-RU"/>
              </w:rPr>
            </w:pPr>
            <w:r>
              <w:t xml:space="preserve">Текст в таблице </w:t>
            </w:r>
            <w:r>
              <w:rPr>
                <w:lang w:val="ru-RU"/>
              </w:rPr>
              <w:t>2</w:t>
            </w:r>
          </w:p>
        </w:tc>
        <w:tc>
          <w:tcPr>
            <w:tcW w:w="4844" w:type="dxa"/>
          </w:tcPr>
          <w:p w14:paraId="65C16C17" w14:textId="77777777" w:rsidR="00466264" w:rsidRPr="00340967" w:rsidRDefault="00466264" w:rsidP="006C7BB5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r>
              <w:rPr>
                <w:rFonts w:ascii="Arial" w:hAnsi="Arial"/>
                <w:sz w:val="20"/>
              </w:rPr>
              <w:t>pt</w:t>
            </w:r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7206C8F" w14:textId="77777777" w:rsidR="00466264" w:rsidRPr="00340967" w:rsidRDefault="00466264">
      <w:pPr>
        <w:ind w:firstLine="709"/>
        <w:jc w:val="center"/>
        <w:rPr>
          <w:lang w:val="ru-RU"/>
        </w:rPr>
      </w:pPr>
    </w:p>
    <w:p w14:paraId="24B65EB5" w14:textId="742BE904" w:rsidR="00A03A73" w:rsidRDefault="00A03A73">
      <w:pPr>
        <w:rPr>
          <w:lang w:val="ru-RU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FD6E83" w:rsidRPr="00B82705" w14:paraId="01895CE6" w14:textId="77777777" w:rsidTr="006C7BB5">
        <w:tc>
          <w:tcPr>
            <w:tcW w:w="4844" w:type="dxa"/>
          </w:tcPr>
          <w:p w14:paraId="05CB61CE" w14:textId="3ABCFD95" w:rsidR="00FD6E83" w:rsidRPr="00466264" w:rsidRDefault="00FD6E83" w:rsidP="006C7BB5">
            <w:pPr>
              <w:rPr>
                <w:lang w:val="ru-RU"/>
              </w:rPr>
            </w:pPr>
            <w:r>
              <w:t xml:space="preserve">Текст в таблице </w:t>
            </w:r>
            <w:r>
              <w:rPr>
                <w:lang w:val="ru-RU"/>
              </w:rPr>
              <w:t>3</w:t>
            </w:r>
          </w:p>
        </w:tc>
        <w:tc>
          <w:tcPr>
            <w:tcW w:w="4844" w:type="dxa"/>
          </w:tcPr>
          <w:p w14:paraId="6673BF93" w14:textId="77777777" w:rsidR="00FD6E83" w:rsidRPr="00340967" w:rsidRDefault="00FD6E83" w:rsidP="006C7BB5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r>
              <w:rPr>
                <w:rFonts w:ascii="Arial" w:hAnsi="Arial"/>
                <w:sz w:val="20"/>
              </w:rPr>
              <w:t>pt</w:t>
            </w:r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53973883" w14:textId="1907FBE7" w:rsidR="00FD6E83" w:rsidRDefault="00FD6E83">
      <w:pPr>
        <w:rPr>
          <w:lang w:val="ru-RU"/>
        </w:rPr>
      </w:pPr>
    </w:p>
    <w:p w14:paraId="54F35130" w14:textId="2E85DCBA" w:rsidR="00FD6E83" w:rsidRDefault="00FD6E83" w:rsidP="00FD6E83">
      <w:pPr>
        <w:ind w:firstLine="709"/>
        <w:jc w:val="right"/>
        <w:rPr>
          <w:rFonts w:ascii="Times New Roman" w:hAnsi="Times New Roman"/>
          <w:color w:val="000000"/>
          <w:sz w:val="28"/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 xml:space="preserve">Таблица </w:t>
      </w:r>
      <w:r>
        <w:rPr>
          <w:rFonts w:ascii="Times New Roman" w:hAnsi="Times New Roman"/>
          <w:color w:val="000000"/>
          <w:sz w:val="28"/>
          <w:lang w:val="ru-RU"/>
        </w:rPr>
        <w:t>4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– Неправильное название таблицы.</w:t>
      </w:r>
    </w:p>
    <w:p w14:paraId="625794C6" w14:textId="77777777" w:rsidR="00FD6E83" w:rsidRPr="00340967" w:rsidRDefault="00FD6E83">
      <w:pPr>
        <w:rPr>
          <w:lang w:val="ru-RU"/>
        </w:rPr>
      </w:pPr>
    </w:p>
    <w:p w14:paraId="035C11A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Списки ---</w:t>
      </w:r>
    </w:p>
    <w:p w14:paraId="7E1E33F1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- Первый элемент правильного списка</w:t>
      </w:r>
    </w:p>
    <w:p w14:paraId="67BBA38D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а) Второй элемент правильного списка (буква)</w:t>
      </w:r>
    </w:p>
    <w:p w14:paraId="247E53EE" w14:textId="7CE8B7B2" w:rsidR="00A03A73" w:rsidRDefault="00340967">
      <w:pPr>
        <w:spacing w:line="360" w:lineRule="auto"/>
        <w:ind w:firstLine="709"/>
        <w:rPr>
          <w:rFonts w:ascii="Times New Roman" w:hAnsi="Times New Roman"/>
          <w:color w:val="000000"/>
          <w:sz w:val="28"/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1) Третий элемент правильного списка (цифра)</w:t>
      </w:r>
    </w:p>
    <w:p w14:paraId="06DC2DDD" w14:textId="589F63F9" w:rsidR="00A566EB" w:rsidRPr="00E13DFE" w:rsidRDefault="00A566E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E13DFE"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Первый </w:t>
      </w:r>
      <w:r w:rsidRPr="00E13DFE">
        <w:rPr>
          <w:rFonts w:ascii="Times New Roman" w:hAnsi="Times New Roman" w:cs="Times New Roman"/>
          <w:sz w:val="28"/>
          <w:szCs w:val="28"/>
          <w:lang w:val="ru-RU"/>
        </w:rPr>
        <w:t>элемент неправильного списка</w:t>
      </w:r>
    </w:p>
    <w:p w14:paraId="71D3B66F" w14:textId="700FD9A5" w:rsidR="00A566EB" w:rsidRPr="00E13DFE" w:rsidRDefault="00A566E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а. </w:t>
      </w:r>
      <w:r w:rsidR="00E13DFE"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Второй </w:t>
      </w:r>
      <w:r w:rsidRPr="00E13DFE">
        <w:rPr>
          <w:rFonts w:ascii="Times New Roman" w:hAnsi="Times New Roman" w:cs="Times New Roman"/>
          <w:sz w:val="28"/>
          <w:szCs w:val="28"/>
          <w:lang w:val="ru-RU"/>
        </w:rPr>
        <w:t>элемент неправильного списка</w:t>
      </w:r>
    </w:p>
    <w:p w14:paraId="1D66A708" w14:textId="77777777" w:rsidR="00A03A73" w:rsidRPr="00340967" w:rsidRDefault="00A03A73">
      <w:pPr>
        <w:rPr>
          <w:lang w:val="ru-RU"/>
        </w:rPr>
      </w:pPr>
    </w:p>
    <w:p w14:paraId="0622A205" w14:textId="2B1D93DE" w:rsidR="00A03A73" w:rsidRDefault="00340967">
      <w:pPr>
        <w:spacing w:line="240" w:lineRule="auto"/>
        <w:rPr>
          <w:rFonts w:ascii="Calibri" w:hAnsi="Calibri"/>
          <w:color w:val="000000"/>
          <w:sz w:val="24"/>
          <w:lang w:val="ru-RU"/>
        </w:rPr>
      </w:pPr>
      <w:r w:rsidRPr="00340967">
        <w:rPr>
          <w:rFonts w:ascii="Calibri" w:hAnsi="Calibri"/>
          <w:color w:val="000000"/>
          <w:sz w:val="24"/>
          <w:lang w:val="ru-RU"/>
        </w:rPr>
        <w:t>- Первый элемент неправильного списка (без отступа, другой шрифт)</w:t>
      </w:r>
    </w:p>
    <w:p w14:paraId="28BE681E" w14:textId="75258040" w:rsidR="00E13DFE" w:rsidRPr="00E13DFE" w:rsidRDefault="00E13DFE" w:rsidP="00E13DFE">
      <w:pPr>
        <w:pStyle w:val="a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13DFE">
        <w:rPr>
          <w:rFonts w:ascii="Times New Roman" w:hAnsi="Times New Roman" w:cs="Times New Roman"/>
          <w:sz w:val="28"/>
          <w:szCs w:val="28"/>
          <w:lang w:val="ru-RU"/>
        </w:rPr>
        <w:t>Неправильный так же элемент (неверный маркер)</w:t>
      </w:r>
    </w:p>
    <w:p w14:paraId="3EA41E19" w14:textId="7FFB51B1" w:rsidR="00E13DFE" w:rsidRPr="00E13DFE" w:rsidRDefault="00E13DFE" w:rsidP="00E13DFE">
      <w:pPr>
        <w:pStyle w:val="a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13DFE">
        <w:rPr>
          <w:rFonts w:ascii="Times New Roman" w:hAnsi="Times New Roman" w:cs="Times New Roman"/>
          <w:sz w:val="28"/>
          <w:szCs w:val="28"/>
          <w:lang w:val="ru-RU"/>
        </w:rPr>
        <w:t>Абвгд;</w:t>
      </w:r>
    </w:p>
    <w:p w14:paraId="6779FD64" w14:textId="33690FE5" w:rsidR="00E13DFE" w:rsidRDefault="00E13DFE" w:rsidP="00E13DFE">
      <w:pPr>
        <w:pStyle w:val="a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13DFE">
        <w:rPr>
          <w:rFonts w:ascii="Times New Roman" w:hAnsi="Times New Roman" w:cs="Times New Roman"/>
          <w:sz w:val="28"/>
          <w:szCs w:val="28"/>
          <w:lang w:val="ru-RU"/>
        </w:rPr>
        <w:t>Аа.</w:t>
      </w:r>
    </w:p>
    <w:p w14:paraId="60939197" w14:textId="2D33BFF1" w:rsidR="00B82705" w:rsidRDefault="00B82705" w:rsidP="00B82705">
      <w:pPr>
        <w:pStyle w:val="ae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575D63" w14:textId="0826DC19" w:rsidR="00B82705" w:rsidRDefault="00B82705" w:rsidP="00B82705">
      <w:pPr>
        <w:pStyle w:val="a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Неправильный так же элемент(неверный маркер)</w:t>
      </w:r>
    </w:p>
    <w:p w14:paraId="55D66826" w14:textId="594187FB" w:rsidR="00B82705" w:rsidRDefault="00B82705" w:rsidP="00B82705">
      <w:pPr>
        <w:pStyle w:val="a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Да;</w:t>
      </w:r>
    </w:p>
    <w:p w14:paraId="420A864B" w14:textId="653B63A2" w:rsidR="00B82705" w:rsidRPr="00E13DFE" w:rsidRDefault="00B82705" w:rsidP="00B82705">
      <w:pPr>
        <w:pStyle w:val="a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Нет.</w:t>
      </w:r>
    </w:p>
    <w:p w14:paraId="79AE518F" w14:textId="1D60223C" w:rsidR="00C35291" w:rsidRDefault="00C35291">
      <w:pPr>
        <w:rPr>
          <w:lang w:val="ru-RU"/>
        </w:rPr>
      </w:pPr>
      <w:r>
        <w:rPr>
          <w:lang w:val="ru-RU"/>
        </w:rPr>
        <w:br w:type="page"/>
      </w:r>
    </w:p>
    <w:p w14:paraId="0C0E0B5A" w14:textId="0714737E" w:rsidR="00A03A73" w:rsidRDefault="00C352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291">
        <w:rPr>
          <w:rFonts w:ascii="Times New Roman" w:hAnsi="Times New Roman" w:cs="Times New Roman"/>
          <w:sz w:val="28"/>
          <w:szCs w:val="28"/>
          <w:lang w:val="ru-RU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аключение.</w:t>
      </w:r>
    </w:p>
    <w:p w14:paraId="369F5069" w14:textId="6AAC47BC" w:rsidR="00F96185" w:rsidRDefault="00F96185" w:rsidP="00F9618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Некоторый текст заключения.</w:t>
      </w:r>
    </w:p>
    <w:p w14:paraId="6E48D734" w14:textId="49AE31F0" w:rsidR="00F96185" w:rsidRPr="00D249F4" w:rsidRDefault="00F96185" w:rsidP="00F96185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249F4">
        <w:rPr>
          <w:rFonts w:ascii="Times New Roman" w:hAnsi="Times New Roman" w:cs="Times New Roman"/>
          <w:color w:val="FF0000"/>
          <w:sz w:val="28"/>
          <w:szCs w:val="28"/>
          <w:lang w:val="ru-RU"/>
        </w:rPr>
        <w:t>Неправильный текст заключения.</w:t>
      </w:r>
    </w:p>
    <w:p w14:paraId="2F7BE08C" w14:textId="77777777" w:rsidR="00A03A73" w:rsidRPr="00340967" w:rsidRDefault="00A03A73">
      <w:pPr>
        <w:pageBreakBefore/>
        <w:rPr>
          <w:lang w:val="ru-RU"/>
        </w:rPr>
      </w:pPr>
    </w:p>
    <w:p w14:paraId="3E622F9B" w14:textId="1A1F2F34" w:rsidR="00A03A73" w:rsidRPr="00AD75CB" w:rsidRDefault="00AD75CB" w:rsidP="00AD75CB">
      <w:pPr>
        <w:ind w:firstLine="567"/>
        <w:rPr>
          <w:bCs/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Список использованных источников</w:t>
      </w:r>
    </w:p>
    <w:p w14:paraId="57C9117E" w14:textId="77777777" w:rsidR="00A03A73" w:rsidRPr="00340967" w:rsidRDefault="00A03A73">
      <w:pPr>
        <w:rPr>
          <w:lang w:val="ru-RU"/>
        </w:rPr>
      </w:pPr>
    </w:p>
    <w:p w14:paraId="57B0F3DA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1. Иванов И.И. Моя книга. – М.: Наука, 2023. – 300 с.</w:t>
      </w:r>
    </w:p>
    <w:p w14:paraId="3A87CD4F" w14:textId="77777777" w:rsidR="00A03A73" w:rsidRPr="00340967" w:rsidRDefault="00340967">
      <w:pPr>
        <w:spacing w:line="360" w:lineRule="auto"/>
        <w:rPr>
          <w:lang w:val="ru-RU"/>
        </w:rPr>
      </w:pPr>
      <w:r w:rsidRPr="00340967">
        <w:rPr>
          <w:rFonts w:ascii="Arial" w:hAnsi="Arial"/>
          <w:color w:val="000000"/>
          <w:sz w:val="28"/>
          <w:lang w:val="ru-RU"/>
        </w:rPr>
        <w:t>Петров П.П. Другая статья // Журнал. 2022. №1. С. 5-10.</w:t>
      </w:r>
    </w:p>
    <w:p w14:paraId="06DC24BF" w14:textId="77777777" w:rsidR="00A03A73" w:rsidRPr="00340967" w:rsidRDefault="00A03A73">
      <w:pPr>
        <w:rPr>
          <w:lang w:val="ru-RU"/>
        </w:rPr>
      </w:pPr>
    </w:p>
    <w:p w14:paraId="467A6D15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Ссылки в тексте ---</w:t>
      </w:r>
    </w:p>
    <w:p w14:paraId="61B7933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Текст с правильной ссылкой [1]. И еще одна [2, с. 55].</w:t>
      </w:r>
    </w:p>
    <w:p w14:paraId="5A97CE51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Текст с неправильной ссылкой [ 3 ] и [4,с.10] и [5, с. 12-13].</w:t>
      </w:r>
    </w:p>
    <w:p w14:paraId="0CD2E6C0" w14:textId="77777777" w:rsidR="00A03A73" w:rsidRPr="00340967" w:rsidRDefault="00A03A73">
      <w:pPr>
        <w:rPr>
          <w:lang w:val="ru-RU"/>
        </w:rPr>
      </w:pPr>
    </w:p>
    <w:p w14:paraId="11EB07C1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Сноски (имитация) ---</w:t>
      </w:r>
    </w:p>
    <w:p w14:paraId="00952CD7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Это текст, который мог бы содержать ссылку на сноску.</w:t>
      </w:r>
    </w:p>
    <w:p w14:paraId="75E5F0A5" w14:textId="77777777" w:rsidR="00A03A73" w:rsidRPr="00340967" w:rsidRDefault="00340967">
      <w:pPr>
        <w:spacing w:line="240" w:lineRule="auto"/>
        <w:rPr>
          <w:lang w:val="ru-RU"/>
        </w:rPr>
      </w:pPr>
      <w:r w:rsidRPr="00340967">
        <w:rPr>
          <w:rFonts w:ascii="Times New Roman" w:hAnsi="Times New Roman"/>
          <w:color w:val="000000"/>
          <w:sz w:val="20"/>
          <w:lang w:val="ru-RU"/>
        </w:rPr>
        <w:t>Текст имитации сноски 1 (</w:t>
      </w:r>
      <w:r>
        <w:rPr>
          <w:rFonts w:ascii="Times New Roman" w:hAnsi="Times New Roman"/>
          <w:color w:val="000000"/>
          <w:sz w:val="20"/>
        </w:rPr>
        <w:t>Times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New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Roman</w:t>
      </w:r>
      <w:r w:rsidRPr="00340967">
        <w:rPr>
          <w:rFonts w:ascii="Times New Roman" w:hAnsi="Times New Roman"/>
          <w:color w:val="000000"/>
          <w:sz w:val="20"/>
          <w:lang w:val="ru-RU"/>
        </w:rPr>
        <w:t>, 10</w:t>
      </w:r>
      <w:r>
        <w:rPr>
          <w:rFonts w:ascii="Times New Roman" w:hAnsi="Times New Roman"/>
          <w:color w:val="000000"/>
          <w:sz w:val="20"/>
        </w:rPr>
        <w:t>pt</w:t>
      </w:r>
      <w:r w:rsidRPr="00340967">
        <w:rPr>
          <w:rFonts w:ascii="Times New Roman" w:hAnsi="Times New Roman"/>
          <w:color w:val="000000"/>
          <w:sz w:val="20"/>
          <w:lang w:val="ru-RU"/>
        </w:rPr>
        <w:t>, одинарный)</w:t>
      </w:r>
    </w:p>
    <w:p w14:paraId="114DE128" w14:textId="77777777" w:rsidR="00A03A73" w:rsidRPr="00340967" w:rsidRDefault="00340967">
      <w:pPr>
        <w:spacing w:line="360" w:lineRule="auto"/>
        <w:rPr>
          <w:lang w:val="ru-RU"/>
        </w:rPr>
      </w:pPr>
      <w:r w:rsidRPr="00340967">
        <w:rPr>
          <w:rFonts w:ascii="Arial" w:hAnsi="Arial"/>
          <w:color w:val="0000FF"/>
          <w:sz w:val="28"/>
          <w:lang w:val="ru-RU"/>
        </w:rPr>
        <w:t>Текст имитации сноски 2 (</w:t>
      </w:r>
      <w:r>
        <w:rPr>
          <w:rFonts w:ascii="Arial" w:hAnsi="Arial"/>
          <w:color w:val="0000FF"/>
          <w:sz w:val="28"/>
        </w:rPr>
        <w:t>Arial</w:t>
      </w:r>
      <w:r w:rsidRPr="00340967">
        <w:rPr>
          <w:rFonts w:ascii="Arial" w:hAnsi="Arial"/>
          <w:color w:val="0000FF"/>
          <w:sz w:val="28"/>
          <w:lang w:val="ru-RU"/>
        </w:rPr>
        <w:t>, 14</w:t>
      </w:r>
      <w:r>
        <w:rPr>
          <w:rFonts w:ascii="Arial" w:hAnsi="Arial"/>
          <w:color w:val="0000FF"/>
          <w:sz w:val="28"/>
        </w:rPr>
        <w:t>pt</w:t>
      </w:r>
      <w:r w:rsidRPr="00340967">
        <w:rPr>
          <w:rFonts w:ascii="Arial" w:hAnsi="Arial"/>
          <w:color w:val="0000FF"/>
          <w:sz w:val="28"/>
          <w:lang w:val="ru-RU"/>
        </w:rPr>
        <w:t>, полуторный)</w:t>
      </w:r>
    </w:p>
    <w:p w14:paraId="73C37A3E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 xml:space="preserve">Примечание: Реальные сноски для теста лучше добавить вручную в </w:t>
      </w:r>
      <w:r>
        <w:t>Word</w:t>
      </w:r>
      <w:r w:rsidRPr="00340967">
        <w:rPr>
          <w:lang w:val="ru-RU"/>
        </w:rPr>
        <w:t>.</w:t>
      </w:r>
    </w:p>
    <w:p w14:paraId="2D359E00" w14:textId="77777777" w:rsidR="00A03A73" w:rsidRPr="00340967" w:rsidRDefault="00A03A73">
      <w:pPr>
        <w:rPr>
          <w:lang w:val="ru-RU"/>
        </w:rPr>
      </w:pPr>
    </w:p>
    <w:p w14:paraId="7CFB3B0A" w14:textId="77777777" w:rsidR="00A03A73" w:rsidRPr="00340967" w:rsidRDefault="00A03A73">
      <w:pPr>
        <w:pageBreakBefore/>
        <w:rPr>
          <w:lang w:val="ru-RU"/>
        </w:rPr>
      </w:pPr>
    </w:p>
    <w:p w14:paraId="4D14F50E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ПРИЛОЖЕНИЕ А</w:t>
      </w:r>
    </w:p>
    <w:p w14:paraId="3809EED5" w14:textId="77777777" w:rsidR="00A03A73" w:rsidRPr="00340967" w:rsidRDefault="00A03A73">
      <w:pPr>
        <w:rPr>
          <w:lang w:val="ru-RU"/>
        </w:rPr>
      </w:pPr>
    </w:p>
    <w:p w14:paraId="701C2590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Содержимое приложения А.</w:t>
      </w:r>
    </w:p>
    <w:p w14:paraId="02D9EA65" w14:textId="77777777" w:rsidR="00A03A73" w:rsidRPr="00340967" w:rsidRDefault="00A03A73">
      <w:pPr>
        <w:rPr>
          <w:lang w:val="ru-RU"/>
        </w:rPr>
      </w:pPr>
    </w:p>
    <w:p w14:paraId="7D01D983" w14:textId="77777777" w:rsidR="00A03A73" w:rsidRDefault="00340967">
      <w:r>
        <w:rPr>
          <w:rFonts w:ascii="Calibri" w:hAnsi="Calibri"/>
          <w:color w:val="000000"/>
          <w:sz w:val="24"/>
        </w:rPr>
        <w:t>приложение б</w:t>
      </w:r>
    </w:p>
    <w:p w14:paraId="4B0278F8" w14:textId="77777777" w:rsidR="00A03A73" w:rsidRDefault="00A03A73"/>
    <w:p w14:paraId="38E78EBF" w14:textId="77777777" w:rsidR="00A03A73" w:rsidRDefault="00340967">
      <w:r>
        <w:t>КОНЕЦ ТЕСТОВОГО ДОКУМЕНТА</w:t>
      </w:r>
    </w:p>
    <w:sectPr w:rsidR="00A03A73" w:rsidSect="00034616">
      <w:pgSz w:w="12240" w:h="15840"/>
      <w:pgMar w:top="1417" w:right="1134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E237BA"/>
    <w:multiLevelType w:val="hybridMultilevel"/>
    <w:tmpl w:val="2F06818E"/>
    <w:lvl w:ilvl="0" w:tplc="046CDB22">
      <w:start w:val="1"/>
      <w:numFmt w:val="russianLower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AC2969"/>
    <w:multiLevelType w:val="hybridMultilevel"/>
    <w:tmpl w:val="9EB61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36A"/>
    <w:rsid w:val="00034616"/>
    <w:rsid w:val="0006063C"/>
    <w:rsid w:val="000D00D4"/>
    <w:rsid w:val="000D3213"/>
    <w:rsid w:val="0015074B"/>
    <w:rsid w:val="0029639D"/>
    <w:rsid w:val="002F7C5D"/>
    <w:rsid w:val="00305846"/>
    <w:rsid w:val="00326F90"/>
    <w:rsid w:val="00340967"/>
    <w:rsid w:val="00466264"/>
    <w:rsid w:val="004E124F"/>
    <w:rsid w:val="0082465D"/>
    <w:rsid w:val="008E034C"/>
    <w:rsid w:val="00A03A73"/>
    <w:rsid w:val="00A566EB"/>
    <w:rsid w:val="00AA1D8D"/>
    <w:rsid w:val="00AD75CB"/>
    <w:rsid w:val="00B47730"/>
    <w:rsid w:val="00B82705"/>
    <w:rsid w:val="00BE2102"/>
    <w:rsid w:val="00C35291"/>
    <w:rsid w:val="00CB0664"/>
    <w:rsid w:val="00D249F4"/>
    <w:rsid w:val="00E13DFE"/>
    <w:rsid w:val="00EA4138"/>
    <w:rsid w:val="00F96185"/>
    <w:rsid w:val="00FA6216"/>
    <w:rsid w:val="00FC693F"/>
    <w:rsid w:val="00FD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B5A1C5"/>
  <w14:defaultImageDpi w14:val="300"/>
  <w15:docId w15:val="{92B279BE-A55F-4217-A82D-D69AE356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D6E83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120">
    <w:name w:val="Grid Table 1 Light Accent 2"/>
    <w:basedOn w:val="a3"/>
    <w:uiPriority w:val="46"/>
    <w:rsid w:val="00466264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46626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Plain Table 5"/>
    <w:basedOn w:val="a3"/>
    <w:uiPriority w:val="99"/>
    <w:rsid w:val="0046626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Вадимович</cp:lastModifiedBy>
  <cp:revision>23</cp:revision>
  <dcterms:created xsi:type="dcterms:W3CDTF">2013-12-23T23:15:00Z</dcterms:created>
  <dcterms:modified xsi:type="dcterms:W3CDTF">2025-06-18T07:21:00Z</dcterms:modified>
  <cp:category/>
</cp:coreProperties>
</file>