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100"/>
      <w:commentRangeStart w:id="101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100"/>
      <w:r>
        <w:rPr>
          <w:rStyle w:val="CommentReference"/>
        </w:rPr>
        <w:commentReference w:id="100"/>
      </w:r>
      <w:commentRangeEnd w:id="101"/>
      <w:r>
        <w:rPr>
          <w:rStyle w:val="CommentReference"/>
        </w:rPr>
        <w:commentReference w:id="101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commentRangeStart w:id="2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3"/>
      <w:commentRangeStart w:id="4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5"/>
      <w:commentRangeStart w:id="6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7"/>
      <w:commentRangeStart w:id="8"/>
      <w:r w:rsidRPr="00340967">
        <w:rPr>
          <w:lang w:val="ru-RU"/>
        </w:rPr>
        <w:t>--- Заголовки разделов ---</w:t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9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9"/>
      <w:r>
        <w:rPr>
          <w:rStyle w:val="CommentReference"/>
        </w:rPr>
        <w:commentReference w:id="9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10"/>
      <w:commentRangeStart w:id="11"/>
      <w:commentRangeStart w:id="12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3"/>
      <w:commentRangeStart w:id="14"/>
      <w:r w:rsidRPr="00340967">
        <w:rPr>
          <w:lang w:val="ru-RU"/>
        </w:rPr>
        <w:t>--- Заголовки подразделов ---</w:t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5"/>
      <w:commentRangeStart w:id="16"/>
      <w:commentRangeStart w:id="17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</w:p>
    <w:p w14:paraId="1535F424" w14:textId="2607737B" w:rsidR="00A03A73" w:rsidRPr="00340967" w:rsidRDefault="00340967">
      <w:pPr>
        <w:rPr>
          <w:lang w:val="ru-RU"/>
        </w:rPr>
      </w:pPr>
      <w:commentRangeStart w:id="18"/>
      <w:commentRangeStart w:id="19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20"/>
      <w:commentRangeStart w:id="21"/>
      <w:r w:rsidRPr="00340967">
        <w:rPr>
          <w:lang w:val="ru-RU"/>
        </w:rPr>
        <w:t>--- Рисунки и таблицы ---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</w:p>
    <w:p w14:paraId="3609C82D" w14:textId="73B7F944" w:rsidR="000D3213" w:rsidRPr="00340967" w:rsidRDefault="00BE2102" w:rsidP="0000536A">
      <w:pPr>
        <w:jc w:val="right"/>
        <w:rPr>
          <w:lang w:val="ru-RU"/>
        </w:rPr>
      </w:pPr>
      <w:commentRangeStart w:id="22"/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2"/>
      <w:r>
        <w:rPr>
          <w:rStyle w:val="CommentReference"/>
        </w:rPr>
        <w:commentReference w:id="22"/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commentRangeStart w:id="23"/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  <w:commentRangeEnd w:id="23"/>
      <w:r>
        <w:rPr>
          <w:rStyle w:val="CommentReference"/>
        </w:rPr>
        <w:commentReference w:id="23"/>
      </w:r>
    </w:p>
    <w:p w14:paraId="3391159A" w14:textId="1769D8C2" w:rsidR="00A03A73" w:rsidRPr="00340967" w:rsidRDefault="000D00D4" w:rsidP="0000536A">
      <w:pPr>
        <w:jc w:val="both"/>
        <w:rPr>
          <w:lang w:val="ru-RU"/>
        </w:rPr>
      </w:pPr>
      <w:commentRangeStart w:id="24"/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4"/>
      <w:r>
        <w:rPr>
          <w:rStyle w:val="CommentReference"/>
        </w:rPr>
        <w:commentReference w:id="24"/>
      </w:r>
    </w:p>
    <w:p w14:paraId="5FF67E86" w14:textId="77777777" w:rsidR="00A03A73" w:rsidRPr="00340967" w:rsidRDefault="00340967">
      <w:pPr>
        <w:rPr>
          <w:lang w:val="ru-RU"/>
        </w:rPr>
      </w:pPr>
      <w:commentRangeStart w:id="25"/>
      <w:commentRangeStart w:id="26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25"/>
      <w:r>
        <w:rPr>
          <w:rStyle w:val="CommentReference"/>
        </w:rPr>
        <w:commentReference w:id="25"/>
      </w:r>
      <w:commentRangeEnd w:id="26"/>
      <w:r>
        <w:rPr>
          <w:rStyle w:val="CommentReference"/>
        </w:rPr>
        <w:commentReference w:id="26"/>
      </w:r>
    </w:p>
    <w:p w14:paraId="0E60C2C2" w14:textId="2234DF85" w:rsidR="00A03A73" w:rsidRDefault="000D00D4" w:rsidP="002F7C5D">
      <w:pPr>
        <w:jc w:val="center"/>
        <w:rPr>
          <w:lang w:val="ru-RU"/>
        </w:rPr>
      </w:pPr>
      <w:commentRangeStart w:id="27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27"/>
      <w:r>
        <w:rPr>
          <w:rStyle w:val="CommentReference"/>
        </w:rPr>
        <w:commentReference w:id="27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BF4665" w14:paraId="7C690A63" w14:textId="77777777" w:rsidTr="00466264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0CD1E619" w14:textId="77777777" w:rsidR="00466264" w:rsidRDefault="00466264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</w:p>
    <w:p w14:paraId="44705695" w14:textId="61F19AF0" w:rsidR="00A03A73" w:rsidRDefault="00340967">
      <w:pPr>
        <w:ind w:firstLine="709"/>
        <w:jc w:val="center"/>
        <w:rPr>
          <w:rFonts w:ascii="Times New Roman" w:hAnsi="Times New Roman"/>
          <w:color w:val="000000"/>
          <w:sz w:val="28"/>
          <w:lang w:val="ru-RU"/>
        </w:rPr>
      </w:pPr>
      <w:commentRangeStart w:id="28"/>
      <w:commentRangeStart w:id="29"/>
      <w:commentRangeStart w:id="30"/>
      <w:commentRangeStart w:id="31"/>
      <w:r w:rsidRPr="00340967">
        <w:rPr>
          <w:rFonts w:ascii="Times New Roman" w:hAnsi="Times New Roman"/>
          <w:color w:val="000000"/>
          <w:sz w:val="28"/>
          <w:lang w:val="ru-RU"/>
        </w:rPr>
        <w:lastRenderedPageBreak/>
        <w:t>Таблица 2 – Неправильное название таблицы.</w:t>
      </w:r>
      <w:commentRangeEnd w:id="28"/>
      <w:r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  <w:commentRangeEnd w:id="31"/>
      <w:r>
        <w:rPr>
          <w:rStyle w:val="CommentReference"/>
        </w:rPr>
        <w:commentReference w:id="31"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466264" w:rsidRPr="00BF4665" w14:paraId="485C9891" w14:textId="77777777" w:rsidTr="006C7BB5">
        <w:tc>
          <w:tcPr>
            <w:tcW w:w="4844" w:type="dxa"/>
          </w:tcPr>
          <w:p w14:paraId="2778F0FA" w14:textId="2D6E574F" w:rsidR="00466264" w:rsidRPr="00466264" w:rsidRDefault="00466264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</w:p>
        </w:tc>
        <w:tc>
          <w:tcPr>
            <w:tcW w:w="4844" w:type="dxa"/>
          </w:tcPr>
          <w:p w14:paraId="65C16C17" w14:textId="77777777" w:rsidR="00466264" w:rsidRPr="00340967" w:rsidRDefault="00466264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7206C8F" w14:textId="77777777" w:rsidR="00466264" w:rsidRPr="00340967" w:rsidRDefault="00466264">
      <w:pPr>
        <w:ind w:firstLine="709"/>
        <w:jc w:val="center"/>
        <w:rPr>
          <w:lang w:val="ru-RU"/>
        </w:rPr>
      </w:pPr>
    </w:p>
    <w:p w14:paraId="24B65EB5" w14:textId="742BE904" w:rsidR="00A03A73" w:rsidRDefault="00A03A73">
      <w:pPr>
        <w:rPr>
          <w:lang w:val="ru-RU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FD6E83" w:rsidRPr="00BF4665" w14:paraId="01895CE6" w14:textId="77777777" w:rsidTr="006C7BB5">
        <w:tc>
          <w:tcPr>
            <w:tcW w:w="4844" w:type="dxa"/>
          </w:tcPr>
          <w:p w14:paraId="05CB61CE" w14:textId="3ABCFD95" w:rsidR="00FD6E83" w:rsidRPr="00466264" w:rsidRDefault="00FD6E83" w:rsidP="006C7BB5">
            <w:pPr>
              <w:rPr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</w:t>
            </w:r>
            <w:r>
              <w:rPr>
                <w:lang w:val="ru-RU"/>
              </w:rPr>
              <w:t>3</w:t>
            </w:r>
          </w:p>
        </w:tc>
        <w:tc>
          <w:tcPr>
            <w:tcW w:w="4844" w:type="dxa"/>
          </w:tcPr>
          <w:p w14:paraId="6673BF93" w14:textId="77777777" w:rsidR="00FD6E83" w:rsidRPr="00340967" w:rsidRDefault="00FD6E83" w:rsidP="006C7BB5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53973883" w14:textId="1907FBE7" w:rsidR="00FD6E83" w:rsidRDefault="00FD6E83">
      <w:pPr>
        <w:rPr>
          <w:lang w:val="ru-RU"/>
        </w:rPr>
      </w:pPr>
      <w:commentRangeStart w:id="32"/>
      <w:r>
        <w:t xml:space="preserve"> </w:t>
      </w:r>
      <w:commentRangeEnd w:id="32"/>
      <w:r>
        <w:rPr>
          <w:rStyle w:val="CommentReference"/>
        </w:rPr>
        <w:commentReference w:id="32"/>
      </w:r>
    </w:p>
    <w:p w14:paraId="54F35130" w14:textId="2E85DCBA" w:rsidR="00FD6E83" w:rsidRDefault="00FD6E83" w:rsidP="00FD6E83">
      <w:pPr>
        <w:ind w:firstLine="709"/>
        <w:jc w:val="right"/>
        <w:rPr>
          <w:rFonts w:ascii="Times New Roman" w:hAnsi="Times New Roman"/>
          <w:color w:val="000000"/>
          <w:sz w:val="28"/>
          <w:lang w:val="ru-RU"/>
        </w:rPr>
      </w:pPr>
      <w:commentRangeStart w:id="33"/>
      <w:commentRangeStart w:id="34"/>
      <w:commentRangeStart w:id="35"/>
      <w:commentRangeStart w:id="36"/>
      <w:commentRangeStart w:id="37"/>
      <w:commentRangeStart w:id="38"/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</w:t>
      </w:r>
      <w:r>
        <w:rPr>
          <w:rFonts w:ascii="Times New Roman" w:hAnsi="Times New Roman"/>
          <w:color w:val="000000"/>
          <w:sz w:val="28"/>
          <w:lang w:val="ru-RU"/>
        </w:rPr>
        <w:t>4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– Неправильное название таблицы.</w:t>
      </w:r>
      <w:commentRangeEnd w:id="33"/>
      <w:r>
        <w:rPr>
          <w:rStyle w:val="CommentReference"/>
        </w:rPr>
        <w:commentReference w:id="33"/>
      </w:r>
      <w:commentRangeEnd w:id="34"/>
      <w:r>
        <w:rPr>
          <w:rStyle w:val="CommentReference"/>
        </w:rPr>
        <w:commentReference w:id="34"/>
      </w:r>
      <w:commentRangeEnd w:id="35"/>
      <w:r>
        <w:rPr>
          <w:rStyle w:val="CommentReference"/>
        </w:rPr>
        <w:commentReference w:id="35"/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  <w:commentRangeEnd w:id="38"/>
      <w:r>
        <w:rPr>
          <w:rStyle w:val="CommentReference"/>
        </w:rPr>
        <w:commentReference w:id="38"/>
      </w:r>
    </w:p>
    <w:p w14:paraId="625794C6" w14:textId="77777777" w:rsidR="00FD6E83" w:rsidRPr="00340967" w:rsidRDefault="00FD6E83">
      <w:pPr>
        <w:rPr>
          <w:lang w:val="ru-RU"/>
        </w:rPr>
      </w:pPr>
    </w:p>
    <w:p w14:paraId="7B80BA48" w14:textId="77777777" w:rsidR="00BF4665" w:rsidRDefault="00BF4665">
      <w:pPr>
        <w:rPr>
          <w:lang w:val="ru-RU"/>
        </w:rPr>
      </w:pPr>
      <w:r>
        <w:rPr>
          <w:lang w:val="ru-RU"/>
        </w:rPr>
        <w:br w:type="page"/>
      </w:r>
    </w:p>
    <w:p w14:paraId="035C11A9" w14:textId="400ADB02" w:rsidR="00A03A73" w:rsidRPr="00340967" w:rsidRDefault="00340967">
      <w:pPr>
        <w:rPr>
          <w:lang w:val="ru-RU"/>
        </w:rPr>
      </w:pPr>
      <w:commentRangeStart w:id="39"/>
      <w:commentRangeStart w:id="40"/>
      <w:r w:rsidRPr="00340967">
        <w:rPr>
          <w:lang w:val="ru-RU"/>
        </w:rPr>
        <w:lastRenderedPageBreak/>
        <w:t>--- Списки ---</w:t>
      </w:r>
      <w:commentRangeEnd w:id="39"/>
      <w:r>
        <w:rPr>
          <w:rStyle w:val="CommentReference"/>
        </w:rPr>
        <w:commentReference w:id="39"/>
      </w:r>
      <w:commentRangeEnd w:id="40"/>
      <w:r>
        <w:rPr>
          <w:rStyle w:val="CommentReference"/>
        </w:rPr>
        <w:commentReference w:id="40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1"/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  <w:commentRangeEnd w:id="41"/>
      <w:r>
        <w:rPr>
          <w:rStyle w:val="CommentReference"/>
        </w:rPr>
        <w:commentReference w:id="41"/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42"/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  <w:commentRangeEnd w:id="42"/>
      <w:r>
        <w:rPr>
          <w:rStyle w:val="CommentReference"/>
        </w:rPr>
        <w:commentReference w:id="42"/>
      </w:r>
    </w:p>
    <w:p w14:paraId="247E53EE" w14:textId="7CE8B7B2" w:rsidR="00A03A73" w:rsidRDefault="00340967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commentRangeStart w:id="43"/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  <w:commentRangeEnd w:id="43"/>
      <w:r>
        <w:rPr>
          <w:rStyle w:val="CommentReference"/>
        </w:rPr>
        <w:commentReference w:id="43"/>
      </w:r>
    </w:p>
    <w:p w14:paraId="06DC2DDD" w14:textId="589F63F9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4"/>
      <w:commentRangeStart w:id="45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Первый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4"/>
      <w:r>
        <w:rPr>
          <w:rStyle w:val="CommentReference"/>
        </w:rPr>
        <w:commentReference w:id="44"/>
      </w:r>
      <w:commentRangeEnd w:id="45"/>
      <w:r>
        <w:rPr>
          <w:rStyle w:val="CommentReference"/>
        </w:rPr>
        <w:commentReference w:id="45"/>
      </w:r>
    </w:p>
    <w:p w14:paraId="71D3B66F" w14:textId="700FD9A5" w:rsidR="00A566EB" w:rsidRPr="00E13DFE" w:rsidRDefault="00A566E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commentRangeStart w:id="46"/>
      <w:commentRangeStart w:id="47"/>
      <w:r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а. </w:t>
      </w:r>
      <w:r w:rsidR="00E13DFE" w:rsidRPr="00E13DFE">
        <w:rPr>
          <w:rFonts w:ascii="Times New Roman" w:hAnsi="Times New Roman" w:cs="Times New Roman"/>
          <w:sz w:val="28"/>
          <w:szCs w:val="28"/>
          <w:lang w:val="ru-RU"/>
        </w:rPr>
        <w:t xml:space="preserve">Второй </w:t>
      </w:r>
      <w:r w:rsidRPr="00E13DFE">
        <w:rPr>
          <w:rFonts w:ascii="Times New Roman" w:hAnsi="Times New Roman" w:cs="Times New Roman"/>
          <w:sz w:val="28"/>
          <w:szCs w:val="28"/>
          <w:lang w:val="ru-RU"/>
        </w:rPr>
        <w:t>элемент неправильного списка</w:t>
      </w:r>
      <w:commentRangeEnd w:id="46"/>
      <w:r>
        <w:rPr>
          <w:rStyle w:val="CommentReference"/>
        </w:rPr>
        <w:commentReference w:id="46"/>
      </w:r>
      <w:commentRangeEnd w:id="47"/>
      <w:r>
        <w:rPr>
          <w:rStyle w:val="CommentReference"/>
        </w:rPr>
        <w:commentReference w:id="47"/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2B1D93DE" w:rsidR="00A03A73" w:rsidRDefault="00340967">
      <w:pPr>
        <w:spacing w:line="240" w:lineRule="auto"/>
        <w:rPr>
          <w:rFonts w:ascii="Calibri" w:hAnsi="Calibri"/>
          <w:color w:val="000000"/>
          <w:sz w:val="24"/>
          <w:lang w:val="ru-RU"/>
        </w:rPr>
      </w:pPr>
      <w:commentRangeStart w:id="48"/>
      <w:commentRangeStart w:id="49"/>
      <w:commentRangeStart w:id="50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  <w:commentRangeEnd w:id="50"/>
      <w:r>
        <w:rPr>
          <w:rStyle w:val="CommentReference"/>
        </w:rPr>
        <w:commentReference w:id="50"/>
      </w:r>
    </w:p>
    <w:p w14:paraId="28BE681E" w14:textId="75258040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1"/>
      <w:commentRangeStart w:id="52"/>
      <w:commentRangeStart w:id="53"/>
      <w:r w:rsidRPr="00E13DFE">
        <w:rPr>
          <w:rFonts w:ascii="Times New Roman" w:hAnsi="Times New Roman" w:cs="Times New Roman"/>
          <w:sz w:val="28"/>
          <w:szCs w:val="28"/>
          <w:lang w:val="ru-RU"/>
        </w:rPr>
        <w:t>Неправильный так же элемент (неверный маркер)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  <w:commentRangeEnd w:id="53"/>
      <w:r>
        <w:rPr>
          <w:rStyle w:val="CommentReference"/>
        </w:rPr>
        <w:commentReference w:id="53"/>
      </w:r>
    </w:p>
    <w:p w14:paraId="3EA41E19" w14:textId="7FFB51B1" w:rsidR="00E13DFE" w:rsidRP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4"/>
      <w:commentRangeStart w:id="55"/>
      <w:r w:rsidRPr="00E13DFE">
        <w:rPr>
          <w:rFonts w:ascii="Times New Roman" w:hAnsi="Times New Roman" w:cs="Times New Roman"/>
          <w:sz w:val="28"/>
          <w:szCs w:val="28"/>
          <w:lang w:val="ru-RU"/>
        </w:rPr>
        <w:t>Абвгд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4"/>
      <w:r>
        <w:rPr>
          <w:rStyle w:val="CommentReference"/>
        </w:rPr>
        <w:commentReference w:id="54"/>
      </w:r>
      <w:commentRangeEnd w:id="55"/>
      <w:r>
        <w:rPr>
          <w:rStyle w:val="CommentReference"/>
        </w:rPr>
        <w:commentReference w:id="55"/>
      </w:r>
    </w:p>
    <w:p w14:paraId="6779FD64" w14:textId="33690FE5" w:rsidR="00E13DFE" w:rsidRDefault="00E13DFE" w:rsidP="00E13DFE">
      <w:pPr>
        <w:pStyle w:val="ae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commentRangeStart w:id="56"/>
      <w:commentRangeStart w:id="57"/>
      <w:r w:rsidRPr="00E13DFE">
        <w:rPr>
          <w:rFonts w:ascii="Times New Roman" w:hAnsi="Times New Roman" w:cs="Times New Roman"/>
          <w:sz w:val="28"/>
          <w:szCs w:val="28"/>
          <w:lang w:val="ru-RU"/>
        </w:rPr>
        <w:t>Аа</w:t>
      </w:r>
      <w:proofErr w:type="spellEnd"/>
      <w:r w:rsidRPr="00E13DFE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56"/>
      <w:r>
        <w:rPr>
          <w:rStyle w:val="CommentReference"/>
        </w:rPr>
        <w:commentReference w:id="56"/>
      </w:r>
      <w:commentRangeEnd w:id="57"/>
      <w:r>
        <w:rPr>
          <w:rStyle w:val="CommentReference"/>
        </w:rPr>
        <w:commentReference w:id="57"/>
      </w:r>
    </w:p>
    <w:p w14:paraId="60939197" w14:textId="2D33BFF1" w:rsidR="00B82705" w:rsidRDefault="00B82705" w:rsidP="00B82705">
      <w:pPr>
        <w:pStyle w:val="ae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575D63" w14:textId="0826DC19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58"/>
      <w:commentRangeStart w:id="59"/>
      <w:commentRangeStart w:id="60"/>
      <w:r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Неправильный так же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элемент(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неверный маркер)</w:t>
      </w:r>
      <w:commentRangeEnd w:id="58"/>
      <w:r>
        <w:rPr>
          <w:rStyle w:val="CommentReference"/>
        </w:rPr>
        <w:commentReference w:id="58"/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55D66826" w14:textId="594187FB" w:rsidR="00B82705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1"/>
      <w:commentRangeStart w:id="62"/>
      <w:r>
        <w:rPr>
          <w:rFonts w:ascii="Times New Roman" w:hAnsi="Times New Roman" w:cs="Times New Roman"/>
          <w:sz w:val="28"/>
          <w:szCs w:val="28"/>
          <w:lang w:val="ru-RU"/>
        </w:rPr>
        <w:t>Да;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420A864B" w14:textId="653B63A2" w:rsidR="00B82705" w:rsidRPr="00E13DFE" w:rsidRDefault="00B82705" w:rsidP="00B82705">
      <w:pPr>
        <w:pStyle w:val="ae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commentRangeStart w:id="63"/>
      <w:commentRangeStart w:id="64"/>
      <w:r>
        <w:rPr>
          <w:rFonts w:ascii="Times New Roman" w:hAnsi="Times New Roman" w:cs="Times New Roman"/>
          <w:sz w:val="28"/>
          <w:szCs w:val="28"/>
          <w:lang w:val="ru-RU"/>
        </w:rPr>
        <w:t>Нет.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65"/>
      <w:commentRangeStart w:id="66"/>
      <w:commentRangeStart w:id="67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  <w:commentRangeEnd w:id="67"/>
      <w:r>
        <w:rPr>
          <w:rStyle w:val="CommentReference"/>
        </w:rPr>
        <w:commentReference w:id="67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68"/>
      <w:commentRangeStart w:id="69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68"/>
      <w:r>
        <w:rPr>
          <w:rStyle w:val="CommentReference"/>
        </w:rPr>
        <w:commentReference w:id="68"/>
      </w:r>
      <w:commentRangeEnd w:id="69"/>
      <w:r>
        <w:rPr>
          <w:rStyle w:val="CommentReference"/>
        </w:rPr>
        <w:commentReference w:id="69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70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70"/>
      <w:r>
        <w:rPr>
          <w:rStyle w:val="CommentReference"/>
        </w:rPr>
        <w:commentReference w:id="70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commentRangeStart w:id="71"/>
      <w:commentRangeStart w:id="72"/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73"/>
      <w:commentRangeStart w:id="74"/>
      <w:commentRangeStart w:id="75"/>
      <w:commentRangeStart w:id="76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77"/>
      <w:commentRangeStart w:id="78"/>
      <w:r w:rsidRPr="00340967">
        <w:rPr>
          <w:lang w:val="ru-RU"/>
        </w:rPr>
        <w:t>--- Ссылки в тексте ---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61B79339" w14:textId="77777777" w:rsidR="00A03A73" w:rsidRPr="00340967" w:rsidRDefault="00340967">
      <w:pPr>
        <w:rPr>
          <w:lang w:val="ru-RU"/>
        </w:rPr>
      </w:pPr>
      <w:commentRangeStart w:id="79"/>
      <w:commentRangeStart w:id="80"/>
      <w:r w:rsidRPr="00340967">
        <w:rPr>
          <w:lang w:val="ru-RU"/>
        </w:rPr>
        <w:t>Текст с правильной ссылкой [1]. И еще одна [2, с. 55].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5A97CE51" w14:textId="77777777" w:rsidR="00A03A73" w:rsidRPr="00340967" w:rsidRDefault="00340967">
      <w:pPr>
        <w:rPr>
          <w:lang w:val="ru-RU"/>
        </w:rPr>
      </w:pPr>
      <w:commentRangeStart w:id="81"/>
      <w:commentRangeStart w:id="82"/>
      <w:commentRangeStart w:id="83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  <w:commentRangeEnd w:id="83"/>
      <w:r>
        <w:rPr>
          <w:rStyle w:val="CommentReference"/>
        </w:rPr>
        <w:commentReference w:id="83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84"/>
      <w:commentRangeStart w:id="85"/>
      <w:r w:rsidRPr="00340967">
        <w:rPr>
          <w:lang w:val="ru-RU"/>
        </w:rPr>
        <w:t>--- Сноски (имитация) ---</w:t>
      </w:r>
      <w:commentRangeEnd w:id="84"/>
      <w:r>
        <w:rPr>
          <w:rStyle w:val="CommentReference"/>
        </w:rPr>
        <w:commentReference w:id="84"/>
      </w:r>
      <w:commentRangeEnd w:id="85"/>
      <w:r>
        <w:rPr>
          <w:rStyle w:val="CommentReference"/>
        </w:rPr>
        <w:commentReference w:id="85"/>
      </w:r>
    </w:p>
    <w:p w14:paraId="00952CD7" w14:textId="77777777" w:rsidR="00A03A73" w:rsidRPr="00340967" w:rsidRDefault="00340967">
      <w:pPr>
        <w:rPr>
          <w:lang w:val="ru-RU"/>
        </w:rPr>
      </w:pPr>
      <w:commentRangeStart w:id="86"/>
      <w:commentRangeStart w:id="87"/>
      <w:r w:rsidRPr="00340967">
        <w:rPr>
          <w:lang w:val="ru-RU"/>
        </w:rPr>
        <w:t>Это текст, который мог бы содержать ссылку на сноску.</w:t>
      </w:r>
      <w:commentRangeEnd w:id="86"/>
      <w:r>
        <w:rPr>
          <w:rStyle w:val="CommentReference"/>
        </w:rPr>
        <w:commentReference w:id="86"/>
      </w:r>
      <w:commentRangeEnd w:id="87"/>
      <w:r>
        <w:rPr>
          <w:rStyle w:val="CommentReference"/>
        </w:rPr>
        <w:commentReference w:id="87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88"/>
      <w:commentRangeStart w:id="89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88"/>
      <w:r>
        <w:rPr>
          <w:rStyle w:val="CommentReference"/>
        </w:rPr>
        <w:commentReference w:id="88"/>
      </w:r>
      <w:commentRangeEnd w:id="89"/>
      <w:r>
        <w:rPr>
          <w:rStyle w:val="CommentReference"/>
        </w:rPr>
        <w:commentReference w:id="89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90"/>
      <w:commentRangeStart w:id="91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90"/>
      <w:r>
        <w:rPr>
          <w:rStyle w:val="CommentReference"/>
        </w:rPr>
        <w:commentReference w:id="90"/>
      </w:r>
      <w:commentRangeEnd w:id="91"/>
      <w:r>
        <w:rPr>
          <w:rStyle w:val="CommentReference"/>
        </w:rPr>
        <w:commentReference w:id="91"/>
      </w:r>
    </w:p>
    <w:p w14:paraId="73C37A3E" w14:textId="77777777" w:rsidR="00A03A73" w:rsidRPr="00340967" w:rsidRDefault="00340967">
      <w:pPr>
        <w:rPr>
          <w:lang w:val="ru-RU"/>
        </w:rPr>
      </w:pPr>
      <w:commentRangeStart w:id="92"/>
      <w:commentRangeStart w:id="93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92"/>
      <w:r>
        <w:rPr>
          <w:rStyle w:val="CommentReference"/>
        </w:rPr>
        <w:commentReference w:id="92"/>
      </w:r>
      <w:commentRangeEnd w:id="93"/>
      <w:r>
        <w:rPr>
          <w:rStyle w:val="CommentReference"/>
        </w:rPr>
        <w:commentReference w:id="93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94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94"/>
      <w:r>
        <w:rPr>
          <w:rStyle w:val="CommentReference"/>
        </w:rPr>
        <w:commentReference w:id="94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95"/>
      <w:commentRangeStart w:id="96"/>
      <w:commentRangeStart w:id="97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  <w:commentRangeEnd w:id="97"/>
      <w:r>
        <w:rPr>
          <w:rStyle w:val="CommentReference"/>
        </w:rPr>
        <w:commentReference w:id="97"/>
      </w:r>
    </w:p>
    <w:p w14:paraId="4B0278F8" w14:textId="77777777" w:rsidR="00A03A73" w:rsidRDefault="00A03A73"/>
    <w:p w14:paraId="38E78EBF" w14:textId="77777777" w:rsidR="00A03A73" w:rsidRDefault="00340967">
      <w:commentRangeStart w:id="98"/>
      <w:commentRangeStart w:id="99"/>
      <w:r>
        <w:t>КОНЕЦ ТЕСТОВОГО ДОКУМЕНТА</w:t>
      </w:r>
      <w:commentRangeEnd w:id="98"/>
      <w:r>
        <w:rPr>
          <w:rStyle w:val="CommentReference"/>
        </w:rPr>
        <w:commentReference w:id="98"/>
      </w:r>
      <w:commentRangeEnd w:id="99"/>
      <w:r>
        <w:rPr>
          <w:rStyle w:val="CommentReference"/>
        </w:rPr>
        <w:commentReference w:id="99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w:t>
      </w:r>
    </w:p>
  </w:comment>
  <w:comment w:id="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P7_C1]</w:t>
      </w:r>
    </w:p>
  </w:comment>
  <w:comment w:id="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P7_C2]</w:t>
      </w:r>
    </w:p>
  </w:comment>
  <w:comment w:id="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P10_C3]</w:t>
      </w:r>
    </w:p>
  </w:comment>
  <w:comment w:id="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P10_C4]</w:t>
      </w:r>
    </w:p>
  </w:comment>
  <w:comment w:id="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P11_C5]</w:t>
      </w:r>
    </w:p>
  </w:comment>
  <w:comment w:id="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0.50 см [Debug ID: P11_C6]</w:t>
      </w:r>
    </w:p>
  </w:comment>
  <w:comment w:id="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P13_C7]</w:t>
      </w:r>
    </w:p>
  </w:comment>
  <w:comment w:id="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P13_C8]</w:t>
      </w:r>
    </w:p>
  </w:comment>
  <w:comment w:id="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первого уровня должен начинаться с новой страницы [Debug ID: P14_C9]</w:t>
      </w:r>
    </w:p>
  </w:comment>
  <w:comment w:id="1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P17_C10]</w:t>
      </w:r>
    </w:p>
  </w:comment>
  <w:comment w:id="1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списка. Ожидается: 1.25 см. Текущий: 1.00 см [Debug ID: P17_C11]</w:t>
      </w:r>
    </w:p>
  </w:comment>
  <w:comment w:id="1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P17_C12]</w:t>
      </w:r>
    </w:p>
  </w:comment>
  <w:comment w:id="1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P19_C13]</w:t>
      </w:r>
    </w:p>
  </w:comment>
  <w:comment w:id="1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P19_C14]</w:t>
      </w:r>
    </w:p>
  </w:comment>
  <w:comment w:id="1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После номера подзаголовка не должно быть точки. Правильный формат: '1.1 Название' [Debug ID: P20_C15]</w:t>
      </w:r>
    </w:p>
  </w:comment>
  <w:comment w:id="1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Подзаголовок должен быть выровнен по левому краю [Debug ID: P20_C16]</w:t>
      </w:r>
    </w:p>
  </w:comment>
  <w:comment w:id="1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После подзаголовка должен быть отступ (пустая строка или настройка интервала) [Debug ID: P20_C17]</w:t>
      </w:r>
    </w:p>
  </w:comment>
  <w:comment w:id="1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P21_C18]</w:t>
      </w:r>
    </w:p>
  </w:comment>
  <w:comment w:id="1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P21_C19]</w:t>
      </w:r>
    </w:p>
  </w:comment>
  <w:comment w:id="2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P23_C20]</w:t>
      </w:r>
    </w:p>
  </w:comment>
  <w:comment w:id="2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P23_C21]</w:t>
      </w:r>
    </w:p>
  </w:comment>
  <w:comment w:id="2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правому краю [Debug ID: P24_C22]</w:t>
      </w:r>
    </w:p>
  </w:comment>
  <w:comment w:id="2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1 должен быть выровнен по левому краю, а не по центру [Debug ID: P25_C23]</w:t>
      </w:r>
    </w:p>
  </w:comment>
  <w:comment w:id="2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ширине [Debug ID: P26_C24]</w:t>
      </w:r>
    </w:p>
  </w:comment>
  <w:comment w:id="2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размер шрифта подписи к рисунку. Ожидается: 14 пт. Текущий: 12.0 пт [Debug ID: P27_C25]</w:t>
      </w:r>
    </w:p>
  </w:comment>
  <w:comment w:id="2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Подпись к рисунку не должна заканчиваться точкой [Debug ID: P27_C26]</w:t>
      </w:r>
    </w:p>
  </w:comment>
  <w:comment w:id="2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Рисунок в параграфе 28 не имеет подписи или она расположена слишком далеко [Debug ID: P28_C27]</w:t>
      </w:r>
    </w:p>
  </w:comment>
  <w:comment w:id="2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P34_C28]</w:t>
      </w:r>
    </w:p>
  </w:comment>
  <w:comment w:id="2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P34_C29]</w:t>
      </w:r>
    </w:p>
  </w:comment>
  <w:comment w:id="3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P34_C30]</w:t>
      </w:r>
    </w:p>
  </w:comment>
  <w:comment w:id="3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2 должен быть выровнен по левому краю, а не по центру [Debug ID: P34_C31]</w:t>
      </w:r>
    </w:p>
  </w:comment>
  <w:comment w:id="3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размещен непосредственно перед таблицей (на расстоянии не более 1-2 параграфов) [Debug ID: P37_C32]</w:t>
      </w:r>
    </w:p>
  </w:comment>
  <w:comment w:id="3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должен быть выровнен по левому краю [Debug ID: P38_C33]</w:t>
      </w:r>
    </w:p>
  </w:comment>
  <w:comment w:id="3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У заголовка таблицы не должно быть отступа первой строки. Текущий: 1.25 см [Debug ID: P38_C34]</w:t>
      </w:r>
    </w:p>
  </w:comment>
  <w:comment w:id="3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не должен заканчиваться точкой [Debug ID: P38_C35]</w:t>
      </w:r>
    </w:p>
  </w:comment>
  <w:comment w:id="3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Нарушена последовательность нумерации таблиц. Ожидается: Таблица 3, фактически: Таблица 4 [Debug ID: P38_C36]</w:t>
      </w:r>
    </w:p>
  </w:comment>
  <w:comment w:id="3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не соответствует ни одной таблице или таблица расположена слишком далеко [Debug ID: P38_C37]</w:t>
      </w:r>
    </w:p>
  </w:comment>
  <w:comment w:id="3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таблицы 4 должен быть выровнен по левому краю, а не по правому краю [Debug ID: P38_C38]</w:t>
      </w:r>
    </w:p>
  </w:comment>
  <w:comment w:id="3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P41_C39]</w:t>
      </w:r>
    </w:p>
  </w:comment>
  <w:comment w:id="4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P41_C40]</w:t>
      </w:r>
    </w:p>
  </w:comment>
  <w:comment w:id="4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P42_C41]</w:t>
      </w:r>
    </w:p>
  </w:comment>
  <w:comment w:id="4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P43_C42]</w:t>
      </w:r>
    </w:p>
  </w:comment>
  <w:comment w:id="4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P44_C43]</w:t>
      </w:r>
    </w:p>
  </w:comment>
  <w:comment w:id="4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P45_C44]</w:t>
      </w:r>
    </w:p>
  </w:comment>
  <w:comment w:id="4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P45_C45]</w:t>
      </w:r>
    </w:p>
  </w:comment>
  <w:comment w:id="4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P46_C46]</w:t>
      </w:r>
    </w:p>
  </w:comment>
  <w:comment w:id="4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маркера элемента списка. Допустимые форматы: - , a), 1) [Debug ID: P46_C47]</w:t>
      </w:r>
    </w:p>
  </w:comment>
  <w:comment w:id="4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P48_C48]</w:t>
      </w:r>
    </w:p>
  </w:comment>
  <w:comment w:id="4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шрифт элемента списка. Ожидается: Times New Roman. Текущий: Calibri [Debug ID: P48_C49]</w:t>
      </w:r>
    </w:p>
  </w:comment>
  <w:comment w:id="5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P48_C50]</w:t>
      </w:r>
    </w:p>
  </w:comment>
  <w:comment w:id="5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P49_C51]</w:t>
      </w:r>
    </w:p>
  </w:comment>
  <w:comment w:id="5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P49_C52]</w:t>
      </w:r>
    </w:p>
  </w:comment>
  <w:comment w:id="5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P49_C53]</w:t>
      </w:r>
    </w:p>
  </w:comment>
  <w:comment w:id="5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P50_C54]</w:t>
      </w:r>
    </w:p>
  </w:comment>
  <w:comment w:id="5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P50_C55]</w:t>
      </w:r>
    </w:p>
  </w:comment>
  <w:comment w:id="5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P51_C56]</w:t>
      </w:r>
    </w:p>
  </w:comment>
  <w:comment w:id="5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P51_C57]</w:t>
      </w:r>
    </w:p>
  </w:comment>
  <w:comment w:id="5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с запятой (;), так как за ним следует другой элемент списка [Debug ID: P53_C58]</w:t>
      </w:r>
    </w:p>
  </w:comment>
  <w:comment w:id="5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P53_C59]</w:t>
      </w:r>
    </w:p>
  </w:comment>
  <w:comment w:id="6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P53_C60]</w:t>
      </w:r>
    </w:p>
  </w:comment>
  <w:comment w:id="6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P54_C61]</w:t>
      </w:r>
    </w:p>
  </w:comment>
  <w:comment w:id="6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P54_C62]</w:t>
      </w:r>
    </w:p>
  </w:comment>
  <w:comment w:id="6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P55_C63]</w:t>
      </w:r>
    </w:p>
  </w:comment>
  <w:comment w:id="6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межстрочный интервал элемента списка. Ожидается: 1.5. Текущий: 1.0 [Debug ID: P55_C64]</w:t>
      </w:r>
    </w:p>
  </w:comment>
  <w:comment w:id="6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должен быть написан в верхнем регистре как "ЗАКЛЮЧЕНИЕ" [Debug ID: P57_C65]</w:t>
      </w:r>
    </w:p>
  </w:comment>
  <w:comment w:id="6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"Заключение." не должен заканчиваться точкой [Debug ID: P57_C66]</w:t>
      </w:r>
    </w:p>
  </w:comment>
  <w:comment w:id="6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После структурного заголовка "Заключение." должен быть отступ (пустая строка или настройка интервала) [Debug ID: P57_C67]</w:t>
      </w:r>
    </w:p>
  </w:comment>
  <w:comment w:id="6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P59_C68]</w:t>
      </w:r>
    </w:p>
  </w:comment>
  <w:comment w:id="6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P59_C69]</w:t>
      </w:r>
    </w:p>
  </w:comment>
  <w:comment w:id="7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Структурный заголовок "Список использованных источников" должен быть написан в верхнем регистре как "СПИСОК ИСПОЛЬЗОВАННЫХ ИСТОЧНИКОВ" [Debug ID: P61_C70]</w:t>
      </w:r>
    </w:p>
  </w:comment>
  <w:comment w:id="7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P63_C71]</w:t>
      </w:r>
    </w:p>
  </w:comment>
  <w:comment w:id="7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Неправильная нумерация библиографической записи. Ожидается: 2. Текущий: 1 [Debug ID: P63_C72]</w:t>
      </w:r>
    </w:p>
  </w:comment>
  <w:comment w:id="7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P64_C73]</w:t>
      </w:r>
    </w:p>
  </w:comment>
  <w:comment w:id="7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элемента библиографии. Ожидается: 1.25 см. Текущий: 0.00 см [Debug ID: P64_C74]</w:t>
      </w:r>
    </w:p>
  </w:comment>
  <w:comment w:id="7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быть выровнен по ширине, а не по левому краю [Debug ID: P64_C75]</w:t>
      </w:r>
    </w:p>
  </w:comment>
  <w:comment w:id="7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'3. ') [Debug ID: P64_C76]</w:t>
      </w:r>
    </w:p>
  </w:comment>
  <w:comment w:id="7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P66_C77]</w:t>
      </w:r>
    </w:p>
  </w:comment>
  <w:comment w:id="7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P66_C78]</w:t>
      </w:r>
    </w:p>
  </w:comment>
  <w:comment w:id="7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P67_C79]</w:t>
      </w:r>
    </w:p>
  </w:comment>
  <w:comment w:id="8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P67_C80]</w:t>
      </w:r>
    </w:p>
  </w:comment>
  <w:comment w:id="8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P68_C81]</w:t>
      </w:r>
    </w:p>
  </w:comment>
  <w:comment w:id="8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P68_C82]</w:t>
      </w:r>
    </w:p>
  </w:comment>
  <w:comment w:id="8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формат цитирования: [ 3. Должно быть [N] или [N, с. X] [Debug ID: P68_C83]</w:t>
      </w:r>
    </w:p>
  </w:comment>
  <w:comment w:id="8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P70_C84]</w:t>
      </w:r>
    </w:p>
  </w:comment>
  <w:comment w:id="8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P70_C85]</w:t>
      </w:r>
    </w:p>
  </w:comment>
  <w:comment w:id="8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P71_C86]</w:t>
      </w:r>
    </w:p>
  </w:comment>
  <w:comment w:id="8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P71_C87]</w:t>
      </w:r>
    </w:p>
  </w:comment>
  <w:comment w:id="8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P72_C88]</w:t>
      </w:r>
    </w:p>
  </w:comment>
  <w:comment w:id="8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P72_C89]</w:t>
      </w:r>
    </w:p>
  </w:comment>
  <w:comment w:id="9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P73_C90]</w:t>
      </w:r>
    </w:p>
  </w:comment>
  <w:comment w:id="9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P73_C91]</w:t>
      </w:r>
    </w:p>
  </w:comment>
  <w:comment w:id="92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P74_C92]</w:t>
      </w:r>
    </w:p>
  </w:comment>
  <w:comment w:id="93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P74_C93]</w:t>
      </w:r>
    </w:p>
  </w:comment>
  <w:comment w:id="94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P77_C94]</w:t>
      </w:r>
    </w:p>
  </w:comment>
  <w:comment w:id="95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Приложение должно начинаться с новой страницы [Debug ID: P81_C95]</w:t>
      </w:r>
    </w:p>
  </w:comment>
  <w:comment w:id="96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в верхнем регистре (ПРИЛОЖЕНИЕ Б) [Debug ID: P81_C96]</w:t>
      </w:r>
    </w:p>
  </w:comment>
  <w:comment w:id="97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Заголовок приложения должен быть полужирным [Debug ID: P81_C97]</w:t>
      </w:r>
    </w:p>
  </w:comment>
  <w:comment w:id="98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P83_C98]</w:t>
      </w:r>
    </w:p>
  </w:comment>
  <w:comment w:id="99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P83_C99]</w:t>
      </w:r>
    </w:p>
  </w:comment>
  <w:comment w:id="100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3 рисунков, но только 2 подписей. 1 рисунок(ов) без подписи. [Debug ID: P0_C100]</w:t>
      </w:r>
    </w:p>
  </w:comment>
  <w:comment w:id="101" w:author="abc" w:initials="" w:date="2025-06-18T17:15:48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3 таблиц и 3 заголовков к таблицам. [Debug ID: P0_C101]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E237BA"/>
    <w:multiLevelType w:val="hybridMultilevel"/>
    <w:tmpl w:val="2F06818E"/>
    <w:lvl w:ilvl="0" w:tplc="046CDB22">
      <w:start w:val="1"/>
      <w:numFmt w:val="russianLower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AC2969"/>
    <w:multiLevelType w:val="hybridMultilevel"/>
    <w:tmpl w:val="9EB61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36A"/>
    <w:rsid w:val="00034616"/>
    <w:rsid w:val="0006063C"/>
    <w:rsid w:val="000D00D4"/>
    <w:rsid w:val="000D3213"/>
    <w:rsid w:val="0015074B"/>
    <w:rsid w:val="0029639D"/>
    <w:rsid w:val="002F7C5D"/>
    <w:rsid w:val="00305846"/>
    <w:rsid w:val="00326F90"/>
    <w:rsid w:val="00340967"/>
    <w:rsid w:val="00466264"/>
    <w:rsid w:val="004E124F"/>
    <w:rsid w:val="0082465D"/>
    <w:rsid w:val="008E034C"/>
    <w:rsid w:val="00A03A73"/>
    <w:rsid w:val="00A566EB"/>
    <w:rsid w:val="00AA1D8D"/>
    <w:rsid w:val="00AD75CB"/>
    <w:rsid w:val="00B47730"/>
    <w:rsid w:val="00B82705"/>
    <w:rsid w:val="00BE2102"/>
    <w:rsid w:val="00BF4665"/>
    <w:rsid w:val="00C35291"/>
    <w:rsid w:val="00CB0664"/>
    <w:rsid w:val="00D249F4"/>
    <w:rsid w:val="00E13DFE"/>
    <w:rsid w:val="00EA4138"/>
    <w:rsid w:val="00F96185"/>
    <w:rsid w:val="00FA6216"/>
    <w:rsid w:val="00FC693F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6E83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120">
    <w:name w:val="Grid Table 1 Light Accent 2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46626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3"/>
    <w:uiPriority w:val="99"/>
    <w:rsid w:val="004662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24</cp:revision>
  <dcterms:created xsi:type="dcterms:W3CDTF">2013-12-23T23:15:00Z</dcterms:created>
  <dcterms:modified xsi:type="dcterms:W3CDTF">2025-06-18T08:27:00Z</dcterms:modified>
  <cp:category/>
</cp:coreProperties>
</file>