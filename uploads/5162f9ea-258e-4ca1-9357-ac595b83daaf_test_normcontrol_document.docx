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 заголовок подраздела</w:t>
      </w:r>
    </w:p>
    <w:p w14:paraId="1535F424" w14:textId="2607737B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>
      <w:pPr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77777777" w:rsidR="00A03A73" w:rsidRPr="00340967" w:rsidRDefault="00A03A73">
      <w:pPr>
        <w:rPr>
          <w:lang w:val="ru-RU"/>
        </w:rPr>
      </w:pP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77777777" w:rsidR="00A03A73" w:rsidRPr="00340967" w:rsidRDefault="00A03A73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8E034C" w14:paraId="7C690A63" w14:textId="77777777">
        <w:tc>
          <w:tcPr>
            <w:tcW w:w="4844" w:type="dxa"/>
          </w:tcPr>
          <w:p w14:paraId="25861187" w14:textId="77777777" w:rsidR="00A03A73" w:rsidRDefault="00340967">
            <w:r>
              <w:t>Текст в таблице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r>
              <w:rPr>
                <w:rFonts w:ascii="Arial" w:hAnsi="Arial"/>
                <w:sz w:val="20"/>
              </w:rPr>
              <w:t>pt</w:t>
            </w:r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неправильной ссылкой [ 3 ]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r>
        <w:rPr>
          <w:rFonts w:ascii="Times New Roman" w:hAnsi="Times New Roman"/>
          <w:color w:val="000000"/>
          <w:sz w:val="20"/>
        </w:rPr>
        <w:t>pt</w:t>
      </w:r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r>
        <w:rPr>
          <w:rFonts w:ascii="Arial" w:hAnsi="Arial"/>
          <w:color w:val="0000FF"/>
          <w:sz w:val="28"/>
        </w:rPr>
        <w:t>pt</w:t>
      </w:r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r>
        <w:rPr>
          <w:rFonts w:ascii="Calibri" w:hAnsi="Calibri"/>
          <w:color w:val="000000"/>
          <w:sz w:val="24"/>
        </w:rPr>
        <w:t>приложение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213"/>
    <w:rsid w:val="0015074B"/>
    <w:rsid w:val="0029639D"/>
    <w:rsid w:val="00305846"/>
    <w:rsid w:val="00326F90"/>
    <w:rsid w:val="00340967"/>
    <w:rsid w:val="004E124F"/>
    <w:rsid w:val="0082465D"/>
    <w:rsid w:val="008E034C"/>
    <w:rsid w:val="00A03A73"/>
    <w:rsid w:val="00AA1D8D"/>
    <w:rsid w:val="00AD75CB"/>
    <w:rsid w:val="00B47730"/>
    <w:rsid w:val="00BE2102"/>
    <w:rsid w:val="00C35291"/>
    <w:rsid w:val="00CB0664"/>
    <w:rsid w:val="00D249F4"/>
    <w:rsid w:val="00EA4138"/>
    <w:rsid w:val="00F96185"/>
    <w:rsid w:val="00FA6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15</cp:revision>
  <dcterms:created xsi:type="dcterms:W3CDTF">2013-12-23T23:15:00Z</dcterms:created>
  <dcterms:modified xsi:type="dcterms:W3CDTF">2025-06-18T05:26:00Z</dcterms:modified>
  <cp:category/>
</cp:coreProperties>
</file>