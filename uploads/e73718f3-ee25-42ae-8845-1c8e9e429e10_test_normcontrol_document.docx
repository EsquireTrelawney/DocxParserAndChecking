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77777777" w:rsidR="00A03A73" w:rsidRPr="00340967" w:rsidRDefault="00340967" w:rsidP="00FA6216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>1.1. Правильный заголовок подраздела</w:t>
      </w:r>
    </w:p>
    <w:p w14:paraId="1535F424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1.1.1. Неправильный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3609C82D" w14:textId="73B7F944" w:rsidR="000D3213" w:rsidRPr="00340967" w:rsidRDefault="00BE2102">
      <w:pPr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77777777" w:rsidR="00A03A73" w:rsidRPr="00340967" w:rsidRDefault="00A03A73">
      <w:pPr>
        <w:rPr>
          <w:lang w:val="ru-RU"/>
        </w:rPr>
      </w:pP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77777777" w:rsidR="00A03A73" w:rsidRPr="00340967" w:rsidRDefault="00A03A73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0D3213" w14:paraId="7C690A63" w14:textId="77777777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213"/>
    <w:rsid w:val="0015074B"/>
    <w:rsid w:val="0029639D"/>
    <w:rsid w:val="00326F90"/>
    <w:rsid w:val="00340967"/>
    <w:rsid w:val="004E124F"/>
    <w:rsid w:val="00A03A73"/>
    <w:rsid w:val="00AA1D8D"/>
    <w:rsid w:val="00AD75CB"/>
    <w:rsid w:val="00B47730"/>
    <w:rsid w:val="00BE2102"/>
    <w:rsid w:val="00C35291"/>
    <w:rsid w:val="00CB0664"/>
    <w:rsid w:val="00D249F4"/>
    <w:rsid w:val="00EA4138"/>
    <w:rsid w:val="00F96185"/>
    <w:rsid w:val="00FA6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12</cp:revision>
  <dcterms:created xsi:type="dcterms:W3CDTF">2013-12-23T23:15:00Z</dcterms:created>
  <dcterms:modified xsi:type="dcterms:W3CDTF">2025-06-18T05:13:00Z</dcterms:modified>
  <cp:category/>
</cp:coreProperties>
</file>