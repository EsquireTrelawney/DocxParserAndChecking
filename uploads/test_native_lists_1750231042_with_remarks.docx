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commentRangeStart w:id="0"/>
      <w:r>
        <w:rPr>
          <w:b/>
        </w:rPr>
        <w:t>ВВЕДЕНИЕ</w:t>
      </w:r>
      <w:commentRangeEnd w:id="0"/>
      <w:r>
        <w:rPr>
          <w:rStyle w:val="CommentReference"/>
        </w:rPr>
        <w:commentReference w:id="0"/>
      </w:r>
    </w:p>
    <w:p/>
    <w:p>
      <w:commentRangeStart w:id="1"/>
      <w:r>
        <w:t>Это обычный текст параграфа, который не является элементом списка.</w:t>
      </w:r>
      <w:commentRangeEnd w:id="1"/>
      <w:r>
        <w:rPr>
          <w:rStyle w:val="CommentReference"/>
        </w:rPr>
        <w:commentReference w:id="1"/>
      </w:r>
    </w:p>
    <w:p>
      <w:commentRangeStart w:id="2"/>
      <w:r>
        <w:rPr>
          <w:b/>
        </w:rPr>
        <w:t>Тестовые встроенные списки</w:t>
      </w:r>
      <w:commentRangeEnd w:id="2"/>
      <w:r>
        <w:rPr>
          <w:rStyle w:val="CommentReference"/>
        </w:rPr>
        <w:commentReference w:id="2"/>
      </w:r>
    </w:p>
    <w:p>
      <w:commentRangeStart w:id="3"/>
      <w:r>
        <w:t>Маркированный список с правильным форматом (дефис):</w:t>
      </w:r>
      <w:commentRangeEnd w:id="3"/>
      <w:r>
        <w:rPr>
          <w:rStyle w:val="CommentReference"/>
        </w:rPr>
        <w:commentReference w:id="3"/>
      </w:r>
    </w:p>
    <w:p>
      <w:pPr>
        <w:pStyle w:val="ListBullet"/>
      </w:pPr>
      <w:r>
        <w:t>- Первый элемент правильного маркированного списка (стиль);</w:t>
      </w:r>
    </w:p>
    <w:p>
      <w:pPr>
        <w:pStyle w:val="ListBullet"/>
      </w:pPr>
      <w:r>
        <w:t>- Второй элемент правильного маркированного списка (стиль);</w:t>
      </w:r>
    </w:p>
    <w:p>
      <w:pPr>
        <w:pStyle w:val="ListBullet"/>
      </w:pPr>
      <w:r>
        <w:t>- Третий элемент правильного маркированного списка (стиль).</w:t>
      </w:r>
    </w:p>
    <w:p/>
    <w:p>
      <w:commentRangeStart w:id="4"/>
      <w:r>
        <w:t>Нумерованный список с правильным форматом (цифра со скобкой):</w:t>
      </w:r>
      <w:commentRangeEnd w:id="4"/>
      <w:r>
        <w:rPr>
          <w:rStyle w:val="CommentReference"/>
        </w:rPr>
        <w:commentReference w:id="4"/>
      </w:r>
    </w:p>
    <w:p>
      <w:pPr>
        <w:pStyle w:val="ListNumber"/>
      </w:pPr>
      <w:r>
        <w:t>1) Первый элемент правильного нумерованного списка (стиль);</w:t>
      </w:r>
    </w:p>
    <w:p>
      <w:pPr>
        <w:pStyle w:val="ListNumber"/>
      </w:pPr>
      <w:r>
        <w:t>2) Второй элемент правильного нумерованного списка (стиль);</w:t>
      </w:r>
    </w:p>
    <w:p>
      <w:pPr>
        <w:pStyle w:val="ListNumber"/>
      </w:pPr>
      <w:r>
        <w:t>3) Третий элемент правильного нумерованного списка (стиль).</w:t>
      </w:r>
    </w:p>
    <w:p/>
    <w:p>
      <w:commentRangeStart w:id="5"/>
      <w:r>
        <w:t>Маркированный список с неправильным форматом (стандартная точка Word):</w:t>
      </w:r>
      <w:commentRangeEnd w:id="5"/>
      <w:r>
        <w:rPr>
          <w:rStyle w:val="CommentReference"/>
        </w:rPr>
        <w:commentReference w:id="5"/>
      </w:r>
    </w:p>
    <w:p>
      <w:pPr>
        <w:pStyle w:val="ListBullet"/>
      </w:pPr>
      <w:commentRangeStart w:id="6"/>
      <w:r>
        <w:t>Первый элемент неправильного маркированного списка;</w:t>
      </w:r>
      <w:commentRangeEnd w:id="6"/>
      <w:r>
        <w:rPr>
          <w:rStyle w:val="CommentReference"/>
        </w:rPr>
        <w:commentReference w:id="6"/>
      </w:r>
    </w:p>
    <w:p>
      <w:pPr>
        <w:pStyle w:val="ListBullet"/>
      </w:pPr>
      <w:commentRangeStart w:id="7"/>
      <w:r>
        <w:t>Второй элемент неправильного маркированного списка;</w:t>
      </w:r>
      <w:commentRangeEnd w:id="7"/>
      <w:r>
        <w:rPr>
          <w:rStyle w:val="CommentReference"/>
        </w:rPr>
        <w:commentReference w:id="7"/>
      </w:r>
    </w:p>
    <w:p>
      <w:pPr>
        <w:pStyle w:val="ListBullet"/>
      </w:pPr>
      <w:commentRangeStart w:id="8"/>
      <w:r>
        <w:t>Третий элемент неправильного маркированного списка.</w:t>
      </w:r>
      <w:commentRangeEnd w:id="8"/>
      <w:r>
        <w:rPr>
          <w:rStyle w:val="CommentReference"/>
        </w:rPr>
        <w:commentReference w:id="8"/>
      </w:r>
    </w:p>
    <w:p/>
    <w:p>
      <w:commentRangeStart w:id="9"/>
      <w:r>
        <w:t>Нумерованный список с неправильным форматом (стандартный формат с точкой):</w:t>
      </w:r>
      <w:commentRangeEnd w:id="9"/>
      <w:r>
        <w:rPr>
          <w:rStyle w:val="CommentReference"/>
        </w:rPr>
        <w:commentReference w:id="9"/>
      </w:r>
    </w:p>
    <w:p>
      <w:pPr>
        <w:pStyle w:val="ListNumber"/>
      </w:pPr>
      <w:commentRangeStart w:id="10"/>
      <w:r>
        <w:t>Первый элемент неправильного нумерованного списка;</w:t>
      </w:r>
      <w:commentRangeEnd w:id="10"/>
      <w:r>
        <w:rPr>
          <w:rStyle w:val="CommentReference"/>
        </w:rPr>
        <w:commentReference w:id="10"/>
      </w:r>
    </w:p>
    <w:p>
      <w:pPr>
        <w:pStyle w:val="ListNumber"/>
      </w:pPr>
      <w:commentRangeStart w:id="11"/>
      <w:r>
        <w:t>Второй элемент неправильного нумерованного списка;</w:t>
      </w:r>
      <w:commentRangeEnd w:id="11"/>
      <w:r>
        <w:rPr>
          <w:rStyle w:val="CommentReference"/>
        </w:rPr>
        <w:commentReference w:id="11"/>
      </w:r>
    </w:p>
    <w:p>
      <w:pPr>
        <w:pStyle w:val="ListNumber"/>
      </w:pPr>
      <w:commentRangeStart w:id="12"/>
      <w:r>
        <w:t>Третий элемент неправильного нумерованного списка.</w:t>
      </w:r>
      <w:commentRangeEnd w:id="12"/>
      <w:r>
        <w:rPr>
          <w:rStyle w:val="CommentReference"/>
        </w:rPr>
        <w:commentReference w:id="12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ns0:comments xmlns:ns0="http://schemas.openxmlformats.org/wordprocessingml/2006/main" xml:space="preserve">
  <ns0:comment ns0:id="0" ns0:author="Norm Control" ns0:date="2025-06-18T10:49:42Z" ns0:initials="NO">
    <ns0:p>
      <ns0:r>
        <ns0:t>Ошибка: Неправильные поля страницы. левое поле: ожидается 30 мм, текущее: 31.8 мм, правое поле: ожидается 15 мм, текущее: 31.8 мм, верхнее поле: ожидается 20 мм, текущее: 25.4 мм, нижнее поле: ожидается 20 мм, текущее: 25.4 мм [Debug ID: P0_C0]</ns0:t>
      </ns0:r>
    </ns0:p>
  </ns0:comment>
  <ns0:comment ns0:id="1" ns0:author="Norm Control" ns0:date="2025-06-18T10:49:42Z" ns0:initials="NO">
    <ns0:p>
      <ns0:r>
        <ns0:t>Ошибка: Неправильный отступ первой строки основного текста. Ожидается: 1.25 см. Текущий: 0.00 см [Debug ID: P2_C1]</ns0:t>
      </ns0:r>
    </ns0:p>
  </ns0:comment>
  <ns0:comment ns0:id="2" ns0:author="Norm Control" ns0:date="2025-06-18T10:49:42Z" ns0:initials="NO">
    <ns0:p>
      <ns0:r>
        <ns0:t>Ошибка: Неправильный отступ первой строки основного текста. Ожидается: 1.25 см. Текущий: 0.00 см [Debug ID: P3_C2]</ns0:t>
      </ns0:r>
    </ns0:p>
  </ns0:comment>
  <ns0:comment ns0:id="3" ns0:author="Norm Control" ns0:date="2025-06-18T10:49:42Z" ns0:initials="NO">
    <ns0:p>
      <ns0:r>
        <ns0:t>Ошибка: Неправильный отступ первой строки основного текста. Ожидается: 1.25 см. Текущий: 0.00 см [Debug ID: P4_C3]</ns0:t>
      </ns0:r>
    </ns0:p>
  </ns0:comment>
  <ns0:comment ns0:id="4" ns0:author="Norm Control" ns0:date="2025-06-18T10:49:42Z" ns0:initials="NO">
    <ns0:p>
      <ns0:r>
        <ns0:t>Ошибка: Неправильный отступ первой строки основного текста. Ожидается: 1.25 см. Текущий: 0.00 см [Debug ID: P9_C4]</ns0:t>
      </ns0:r>
    </ns0:p>
  </ns0:comment>
  <ns0:comment ns0:id="5" ns0:author="Norm Control" ns0:date="2025-06-18T10:49:42Z" ns0:initials="NO">
    <ns0:p>
      <ns0:r>
        <ns0:t>Ошибка: Неправильный отступ первой строки основного текста. Ожидается: 1.25 см. Текущий: 0.00 см [Debug ID: P14_C5]</ns0:t>
      </ns0:r>
    </ns0:p>
  </ns0:comment>
  <ns0:comment ns0:id="6" ns0:author="Norm Control" ns0:date="2025-06-18T10:49:42Z" ns0:initials="NO">
    <ns0:p>
      <ns0:r>
        <ns0:t>Ошибка: Для маркированных списков допустим только маркер '- ' [Debug ID: P15_C6]</ns0:t>
      </ns0:r>
    </ns0:p>
  </ns0:comment>
  <ns0:comment ns0:id="7" ns0:author="Norm Control" ns0:date="2025-06-18T10:49:42Z" ns0:initials="NO">
    <ns0:p>
      <ns0:r>
        <ns0:t>Ошибка: Для маркированных списков допустим только маркер '- ' [Debug ID: P16_C7]</ns0:t>
      </ns0:r>
    </ns0:p>
  </ns0:comment>
  <ns0:comment ns0:id="8" ns0:author="Norm Control" ns0:date="2025-06-18T10:49:42Z" ns0:initials="NO">
    <ns0:p>
      <ns0:r>
        <ns0:t>Ошибка: Для маркированных списков допустим только маркер '- ' [Debug ID: P17_C8]</ns0:t>
      </ns0:r>
    </ns0:p>
  </ns0:comment>
  <ns0:comment ns0:id="9" ns0:author="Norm Control" ns0:date="2025-06-18T10:49:42Z" ns0:initials="NO">
    <ns0:p>
      <ns0:r>
        <ns0:t>Ошибка: Неправильный отступ первой строки основного текста. Ожидается: 1.25 см. Текущий: 0.00 см [Debug ID: P19_C9]</ns0:t>
      </ns0:r>
    </ns0:p>
  </ns0:comment>
  <ns0:comment ns0:id="10" ns0:author="Norm Control" ns0:date="2025-06-18T10:49:42Z" ns0:initials="NO">
    <ns0:p>
      <ns0:r>
        <ns0:t>Ошибка: Для нумерованных списков допустим только формат '1)' или 'а)' и т.п. [Debug ID: P20_C10]</ns0:t>
      </ns0:r>
    </ns0:p>
  </ns0:comment>
  <ns0:comment ns0:id="11" ns0:author="Norm Control" ns0:date="2025-06-18T10:49:42Z" ns0:initials="NO">
    <ns0:p>
      <ns0:r>
        <ns0:t>Ошибка: Для нумерованных списков допустим только формат '1)' или 'а)' и т.п. [Debug ID: P21_C11]</ns0:t>
      </ns0:r>
    </ns0:p>
  </ns0:comment>
  <ns0:comment ns0:id="12" ns0:author="Norm Control" ns0:date="2025-06-18T10:49:42Z" ns0:initials="NO">
    <ns0:p>
      <ns0:r>
        <ns0:t>Ошибка: Для нумерованных списков допустим только формат '1)' или 'а)' и т.п. [Debug ID: P22_C12]</ns0:t>
      </ns0:r>
    </ns0:p>
  </ns0:comment>
</ns0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