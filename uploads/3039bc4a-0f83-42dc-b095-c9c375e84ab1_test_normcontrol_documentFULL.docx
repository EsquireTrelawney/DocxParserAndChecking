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Этот абзац на странице с НЕПРАВИЛЬНЫМИ полями (25,20,25,25).</w:t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Правильный основной текст:</w:t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разделов ---</w:t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подразделов ---</w:t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proofErr w:type="spellStart"/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</w:t>
      </w:r>
      <w:proofErr w:type="spellEnd"/>
      <w:r w:rsidRPr="00340967">
        <w:rPr>
          <w:rFonts w:ascii="Times New Roman" w:hAnsi="Times New Roman"/>
          <w:b/>
          <w:color w:val="000000"/>
          <w:sz w:val="28"/>
          <w:lang w:val="ru-RU"/>
        </w:rPr>
        <w:t xml:space="preserve"> заголовок подраздела</w:t>
      </w:r>
    </w:p>
    <w:p w14:paraId="1535F424" w14:textId="2607737B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r w:rsidRPr="00340967">
        <w:rPr>
          <w:lang w:val="ru-RU"/>
        </w:rPr>
        <w:t>--- Рисунки и таблицы ---</w:t>
      </w:r>
    </w:p>
    <w:p w14:paraId="3609C82D" w14:textId="73B7F944" w:rsidR="000D3213" w:rsidRPr="00340967" w:rsidRDefault="00BE2102" w:rsidP="0000536A">
      <w:pPr>
        <w:jc w:val="right"/>
        <w:rPr>
          <w:lang w:val="ru-RU"/>
        </w:rPr>
      </w:pPr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1769D8C2" w:rsidR="00A03A73" w:rsidRPr="00340967" w:rsidRDefault="000D00D4" w:rsidP="0000536A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52AD48AB" wp14:editId="5CC998D1">
            <wp:extent cx="5304762" cy="1076190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67E86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</w:p>
    <w:p w14:paraId="0E60C2C2" w14:textId="2234DF85" w:rsidR="00A03A73" w:rsidRDefault="000D00D4" w:rsidP="002F7C5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B2DE5D" wp14:editId="20095CAB">
            <wp:extent cx="5304762" cy="1076190"/>
            <wp:effectExtent l="76200" t="76200" r="125095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6FAB29" w14:textId="1406266E" w:rsidR="000D00D4" w:rsidRDefault="000D00D4">
      <w:pPr>
        <w:rPr>
          <w:lang w:val="ru-RU"/>
        </w:rPr>
      </w:pPr>
    </w:p>
    <w:p w14:paraId="4AFCF7F7" w14:textId="77777777" w:rsidR="000D00D4" w:rsidRPr="00340967" w:rsidRDefault="000D00D4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A566EB" w14:paraId="7C690A63" w14:textId="77777777" w:rsidTr="00466264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0CD1E619" w14:textId="77777777" w:rsidR="00466264" w:rsidRDefault="00466264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</w:p>
    <w:p w14:paraId="44705695" w14:textId="61F19AF0" w:rsidR="00A03A73" w:rsidRDefault="0034096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lastRenderedPageBreak/>
        <w:t>Таблица 2 – Неправильное название таблицы.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466264" w:rsidRPr="00A566EB" w14:paraId="485C9891" w14:textId="77777777" w:rsidTr="006C7BB5">
        <w:tc>
          <w:tcPr>
            <w:tcW w:w="4844" w:type="dxa"/>
          </w:tcPr>
          <w:p w14:paraId="2778F0FA" w14:textId="2D6E574F" w:rsidR="00466264" w:rsidRPr="00466264" w:rsidRDefault="00466264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4844" w:type="dxa"/>
          </w:tcPr>
          <w:p w14:paraId="65C16C17" w14:textId="77777777" w:rsidR="00466264" w:rsidRPr="00340967" w:rsidRDefault="00466264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7206C8F" w14:textId="77777777" w:rsidR="00466264" w:rsidRPr="00340967" w:rsidRDefault="00466264">
      <w:pPr>
        <w:ind w:firstLine="709"/>
        <w:jc w:val="center"/>
        <w:rPr>
          <w:lang w:val="ru-RU"/>
        </w:rPr>
      </w:pPr>
    </w:p>
    <w:p w14:paraId="24B65EB5" w14:textId="742BE904" w:rsidR="00A03A73" w:rsidRDefault="00A03A73">
      <w:pPr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FD6E83" w:rsidRPr="00A566EB" w14:paraId="01895CE6" w14:textId="77777777" w:rsidTr="006C7BB5">
        <w:tc>
          <w:tcPr>
            <w:tcW w:w="4844" w:type="dxa"/>
          </w:tcPr>
          <w:p w14:paraId="05CB61CE" w14:textId="3ABCFD95" w:rsidR="00FD6E83" w:rsidRPr="00466264" w:rsidRDefault="00FD6E83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3</w:t>
            </w:r>
          </w:p>
        </w:tc>
        <w:tc>
          <w:tcPr>
            <w:tcW w:w="4844" w:type="dxa"/>
          </w:tcPr>
          <w:p w14:paraId="6673BF93" w14:textId="77777777" w:rsidR="00FD6E83" w:rsidRPr="00340967" w:rsidRDefault="00FD6E83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53973883" w14:textId="1907FBE7" w:rsidR="00FD6E83" w:rsidRDefault="00FD6E83">
      <w:pPr>
        <w:rPr>
          <w:lang w:val="ru-RU"/>
        </w:rPr>
      </w:pPr>
    </w:p>
    <w:p w14:paraId="54F35130" w14:textId="2E85DCBA" w:rsidR="00FD6E83" w:rsidRDefault="00FD6E83" w:rsidP="00FD6E83">
      <w:pPr>
        <w:ind w:firstLine="709"/>
        <w:jc w:val="right"/>
        <w:rPr>
          <w:rFonts w:ascii="Times New Roman" w:hAnsi="Times New Roman"/>
          <w:color w:val="000000"/>
          <w:sz w:val="28"/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Таблица </w:t>
      </w:r>
      <w:r>
        <w:rPr>
          <w:rFonts w:ascii="Times New Roman" w:hAnsi="Times New Roman"/>
          <w:color w:val="000000"/>
          <w:sz w:val="28"/>
          <w:lang w:val="ru-RU"/>
        </w:rPr>
        <w:t>4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– Неправильное название таблицы.</w:t>
      </w:r>
    </w:p>
    <w:p w14:paraId="625794C6" w14:textId="77777777" w:rsidR="00FD6E83" w:rsidRPr="00340967" w:rsidRDefault="00FD6E83">
      <w:pPr>
        <w:rPr>
          <w:lang w:val="ru-RU"/>
        </w:rPr>
      </w:pPr>
    </w:p>
    <w:p w14:paraId="035C11A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Списки ---</w:t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CE8B7B2" w:rsidR="00A03A73" w:rsidRDefault="00340967">
      <w:pPr>
        <w:spacing w:line="360" w:lineRule="auto"/>
        <w:ind w:firstLine="709"/>
        <w:rPr>
          <w:rFonts w:ascii="Times New Roman" w:hAnsi="Times New Roman"/>
          <w:color w:val="000000"/>
          <w:sz w:val="28"/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06DC2DDD" w14:textId="7F72CA9C" w:rsidR="00A566EB" w:rsidRDefault="00A566EB">
      <w:pPr>
        <w:spacing w:line="360" w:lineRule="auto"/>
        <w:ind w:firstLine="709"/>
        <w:rPr>
          <w:lang w:val="ru-RU"/>
        </w:rPr>
      </w:pPr>
      <w:r>
        <w:rPr>
          <w:lang w:val="ru-RU"/>
        </w:rPr>
        <w:t>1. элемент неправильного списка</w:t>
      </w:r>
    </w:p>
    <w:p w14:paraId="71D3B66F" w14:textId="5D846A82" w:rsidR="00A566EB" w:rsidRPr="00340967" w:rsidRDefault="00A566EB">
      <w:pPr>
        <w:spacing w:line="360" w:lineRule="auto"/>
        <w:ind w:firstLine="709"/>
        <w:rPr>
          <w:lang w:val="ru-RU"/>
        </w:rPr>
      </w:pPr>
      <w:r>
        <w:rPr>
          <w:lang w:val="ru-RU"/>
        </w:rPr>
        <w:t>а. элемент неправильного списка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Ссылки в тексте ---</w:t>
      </w:r>
    </w:p>
    <w:p w14:paraId="61B79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правильной ссылкой [1]. И еще одна [2, с. 55].</w:t>
      </w:r>
    </w:p>
    <w:p w14:paraId="5A97CE5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Сноски (имитация) ---</w:t>
      </w:r>
    </w:p>
    <w:p w14:paraId="00952CD7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 текст, который мог бы содержать ссылку на сноску.</w:t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</w:p>
    <w:p w14:paraId="73C37A3E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</w:p>
    <w:p w14:paraId="4B0278F8" w14:textId="77777777" w:rsidR="00A03A73" w:rsidRDefault="00A03A73"/>
    <w:p w14:paraId="38E78EBF" w14:textId="77777777" w:rsidR="00A03A73" w:rsidRDefault="00340967">
      <w:r>
        <w:t>КОНЕЦ ТЕСТОВОГО ДОКУМЕНТА</w:t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36A"/>
    <w:rsid w:val="00034616"/>
    <w:rsid w:val="0006063C"/>
    <w:rsid w:val="000D00D4"/>
    <w:rsid w:val="000D3213"/>
    <w:rsid w:val="0015074B"/>
    <w:rsid w:val="0029639D"/>
    <w:rsid w:val="002F7C5D"/>
    <w:rsid w:val="00305846"/>
    <w:rsid w:val="00326F90"/>
    <w:rsid w:val="00340967"/>
    <w:rsid w:val="00466264"/>
    <w:rsid w:val="004E124F"/>
    <w:rsid w:val="0082465D"/>
    <w:rsid w:val="008E034C"/>
    <w:rsid w:val="00A03A73"/>
    <w:rsid w:val="00A566EB"/>
    <w:rsid w:val="00AA1D8D"/>
    <w:rsid w:val="00AD75CB"/>
    <w:rsid w:val="00B47730"/>
    <w:rsid w:val="00BE2102"/>
    <w:rsid w:val="00C35291"/>
    <w:rsid w:val="00CB0664"/>
    <w:rsid w:val="00D249F4"/>
    <w:rsid w:val="00EA4138"/>
    <w:rsid w:val="00F96185"/>
    <w:rsid w:val="00FA6216"/>
    <w:rsid w:val="00FC693F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6E83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120">
    <w:name w:val="Grid Table 1 Light Accent 2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3"/>
    <w:uiPriority w:val="99"/>
    <w:rsid w:val="004662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21</cp:revision>
  <dcterms:created xsi:type="dcterms:W3CDTF">2013-12-23T23:15:00Z</dcterms:created>
  <dcterms:modified xsi:type="dcterms:W3CDTF">2025-06-18T06:24:00Z</dcterms:modified>
  <cp:category/>
</cp:coreProperties>
</file>